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9ac6c4" w14:textId="a9ac6c4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Educational levels (ISCED-97) by cohort and arrival age groups, Men (duration of stay 1-6)|sum_isced_arrage_m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337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Excluded by age restriction 25-54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(n=2,527)</w:t>
            </w:r>
          </w:p>
        </w:tc>
        <w:tc>
          <w:p>
            <w:pPr>
              <w:spacing w:after="0"/>
              <w:jc w:val="right"/>
            </w:pPr>
            <w:r>
              <w:t xml:space="preserve">45.7</w:t>
            </w:r>
          </w:p>
        </w:tc>
        <w:tc>
          <w:p>
            <w:pPr>
              <w:spacing w:after="0"/>
              <w:jc w:val="right"/>
            </w:pPr>
            <w:r>
              <w:t xml:space="preserve">49.8</w:t>
            </w:r>
          </w:p>
        </w:tc>
        <w:tc>
          <w:p>
            <w:pPr>
              <w:spacing w:after="0"/>
              <w:jc w:val="right"/>
            </w:pPr>
            <w:r>
              <w:t xml:space="preserve">43.4</w:t>
            </w:r>
          </w:p>
        </w:tc>
        <w:tc>
          <w:p>
            <w:pPr>
              <w:spacing w:after="0"/>
              <w:jc w:val="right"/>
            </w:pPr>
            <w:r>
              <w:t xml:space="preserve">33.0</w:t>
            </w:r>
          </w:p>
        </w:tc>
        <w:tc>
          <w:p>
            <w:pPr>
              <w:spacing w:after="0"/>
              <w:jc w:val="right"/>
            </w:pPr>
            <w:r>
              <w:t xml:space="preserve">22.0</w:t>
            </w:r>
          </w:p>
        </w:tc>
        <w:tc>
          <w:p>
            <w:pPr>
              <w:spacing w:after="0"/>
              <w:jc w:val="right"/>
            </w:pPr>
            <w:r>
              <w:t xml:space="preserve">34.6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(n=2,147)</w:t>
            </w:r>
          </w:p>
        </w:tc>
        <w:tc>
          <w:p>
            <w:pPr>
              <w:spacing w:after="0"/>
              <w:jc w:val="right"/>
            </w:pPr>
            <w:r>
              <w:t xml:space="preserve">42.9</w:t>
            </w:r>
          </w:p>
        </w:tc>
        <w:tc>
          <w:p>
            <w:pPr>
              <w:spacing w:after="0"/>
              <w:jc w:val="right"/>
            </w:pPr>
            <w:r>
              <w:t xml:space="preserve">30.9</w:t>
            </w:r>
          </w:p>
        </w:tc>
        <w:tc>
          <w:p>
            <w:pPr>
              <w:spacing w:after="0"/>
              <w:jc w:val="right"/>
            </w:pPr>
            <w:r>
              <w:t xml:space="preserve">37.9</w:t>
            </w:r>
          </w:p>
        </w:tc>
        <w:tc>
          <w:p>
            <w:pPr>
              <w:spacing w:after="0"/>
              <w:jc w:val="right"/>
            </w:pPr>
            <w:r>
              <w:t xml:space="preserve">30.1</w:t>
            </w:r>
          </w:p>
        </w:tc>
        <w:tc>
          <w:p>
            <w:pPr>
              <w:spacing w:after="0"/>
              <w:jc w:val="right"/>
            </w:pPr>
            <w:r>
              <w:t xml:space="preserve">24.1</w:t>
            </w:r>
          </w:p>
        </w:tc>
        <w:tc>
          <w:p>
            <w:pPr>
              <w:spacing w:after="0"/>
              <w:jc w:val="right"/>
            </w:pPr>
            <w:r>
              <w:t xml:space="preserve">30.7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(n=2,141)</w:t>
            </w:r>
          </w:p>
        </w:tc>
        <w:tc>
          <w:p>
            <w:pPr>
              <w:spacing w:after="0"/>
              <w:jc w:val="right"/>
            </w:pPr>
            <w:r>
              <w:t xml:space="preserve">11.3</w:t>
            </w:r>
          </w:p>
        </w:tc>
        <w:tc>
          <w:p>
            <w:pPr>
              <w:spacing w:after="0"/>
              <w:jc w:val="right"/>
            </w:pPr>
            <w:r>
              <w:t xml:space="preserve">19.3</w:t>
            </w:r>
          </w:p>
        </w:tc>
        <w:tc>
          <w:p>
            <w:pPr>
              <w:spacing w:after="0"/>
              <w:jc w:val="right"/>
            </w:pPr>
            <w:r>
              <w:t xml:space="preserve">18.7</w:t>
            </w:r>
          </w:p>
        </w:tc>
        <w:tc>
          <w:p>
            <w:pPr>
              <w:spacing w:after="0"/>
              <w:jc w:val="right"/>
            </w:pPr>
            <w:r>
              <w:t xml:space="preserve">36.9</w:t>
            </w:r>
          </w:p>
        </w:tc>
        <w:tc>
          <w:p>
            <w:pPr>
              <w:spacing w:after="0"/>
              <w:jc w:val="right"/>
            </w:pPr>
            <w:r>
              <w:t xml:space="preserve">53.9</w:t>
            </w:r>
          </w:p>
        </w:tc>
        <w:tc>
          <w:p>
            <w:pPr>
              <w:spacing w:after="0"/>
              <w:jc w:val="right"/>
            </w:pPr>
            <w:r>
              <w:t xml:space="preserve">34.8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(n=6,815)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Included by age restriction 25-54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(n=9,663)</w:t>
            </w:r>
          </w:p>
        </w:tc>
        <w:tc>
          <w:p>
            <w:pPr>
              <w:spacing w:after="0"/>
              <w:jc w:val="right"/>
            </w:pPr>
            <w:r>
              <w:t xml:space="preserve">59.0</w:t>
            </w:r>
          </w:p>
        </w:tc>
        <w:tc>
          <w:p>
            <w:pPr>
              <w:spacing w:after="0"/>
              <w:jc w:val="right"/>
            </w:pPr>
            <w:r>
              <w:t xml:space="preserve">39.0</w:t>
            </w:r>
          </w:p>
        </w:tc>
        <w:tc>
          <w:p>
            <w:pPr>
              <w:spacing w:after="0"/>
              <w:jc w:val="right"/>
            </w:pPr>
            <w:r>
              <w:t xml:space="preserve">31.2</w:t>
            </w:r>
          </w:p>
        </w:tc>
        <w:tc>
          <w:p>
            <w:pPr>
              <w:spacing w:after="0"/>
              <w:jc w:val="right"/>
            </w:pPr>
            <w:r>
              <w:t xml:space="preserve">28.0</w:t>
            </w:r>
          </w:p>
        </w:tc>
        <w:tc>
          <w:p>
            <w:pPr>
              <w:spacing w:after="0"/>
              <w:jc w:val="right"/>
            </w:pPr>
            <w:r>
              <w:t xml:space="preserve">23.5</w:t>
            </w:r>
          </w:p>
        </w:tc>
        <w:tc>
          <w:p>
            <w:pPr>
              <w:spacing w:after="0"/>
              <w:jc w:val="right"/>
            </w:pPr>
            <w:r>
              <w:t xml:space="preserve">29.4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(n=11,042)</w:t>
            </w:r>
          </w:p>
        </w:tc>
        <w:tc>
          <w:p>
            <w:pPr>
              <w:spacing w:after="0"/>
              <w:jc w:val="right"/>
            </w:pPr>
            <w:r>
              <w:t xml:space="preserve">30.9</w:t>
            </w:r>
          </w:p>
        </w:tc>
        <w:tc>
          <w:p>
            <w:pPr>
              <w:spacing w:after="0"/>
              <w:jc w:val="right"/>
            </w:pPr>
            <w:r>
              <w:t xml:space="preserve">29.7</w:t>
            </w:r>
          </w:p>
        </w:tc>
        <w:tc>
          <w:p>
            <w:pPr>
              <w:spacing w:after="0"/>
              <w:jc w:val="right"/>
            </w:pPr>
            <w:r>
              <w:t xml:space="preserve">38.7</w:t>
            </w:r>
          </w:p>
        </w:tc>
        <w:tc>
          <w:p>
            <w:pPr>
              <w:spacing w:after="0"/>
              <w:jc w:val="right"/>
            </w:pPr>
            <w:r>
              <w:t xml:space="preserve">35.3</w:t>
            </w:r>
          </w:p>
        </w:tc>
        <w:tc>
          <w:p>
            <w:pPr>
              <w:spacing w:after="0"/>
              <w:jc w:val="right"/>
            </w:pPr>
            <w:r>
              <w:t xml:space="preserve">35.3</w:t>
            </w:r>
          </w:p>
        </w:tc>
        <w:tc>
          <w:p>
            <w:pPr>
              <w:spacing w:after="0"/>
              <w:jc w:val="right"/>
            </w:pPr>
            <w:r>
              <w:t xml:space="preserve">35.4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(n=10,490)</w:t>
            </w:r>
          </w:p>
        </w:tc>
        <w:tc>
          <w:p>
            <w:pPr>
              <w:spacing w:after="0"/>
              <w:jc w:val="right"/>
            </w:pPr>
            <w:r>
              <w:t xml:space="preserve">10.1</w:t>
            </w:r>
          </w:p>
        </w:tc>
        <w:tc>
          <w:p>
            <w:pPr>
              <w:spacing w:after="0"/>
              <w:jc w:val="right"/>
            </w:pPr>
            <w:r>
              <w:t xml:space="preserve">31.3</w:t>
            </w:r>
          </w:p>
        </w:tc>
        <w:tc>
          <w:p>
            <w:pPr>
              <w:spacing w:after="0"/>
              <w:jc w:val="right"/>
            </w:pPr>
            <w:r>
              <w:t xml:space="preserve">30.2</w:t>
            </w:r>
          </w:p>
        </w:tc>
        <w:tc>
          <w:p>
            <w:pPr>
              <w:spacing w:after="0"/>
              <w:jc w:val="right"/>
            </w:pPr>
            <w:r>
              <w:t xml:space="preserve">36.8</w:t>
            </w:r>
          </w:p>
        </w:tc>
        <w:tc>
          <w:p>
            <w:pPr>
              <w:spacing w:after="0"/>
              <w:jc w:val="right"/>
            </w:pPr>
            <w:r>
              <w:t xml:space="preserve">41.2</w:t>
            </w:r>
          </w:p>
        </w:tc>
        <w:tc>
          <w:p>
            <w:pPr>
              <w:spacing w:after="0"/>
              <w:jc w:val="right"/>
            </w:pPr>
            <w:r>
              <w:t xml:space="preserve">35.2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(n=31,195)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hMerge w:val="restart"/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sz w:val="12"/>
              </w:rPr>
              <w:t xml:space="preserve">Column percent.</w:t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