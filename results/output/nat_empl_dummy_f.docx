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39303" w14:textId="4839303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Employment by arrival cohort and naturalization, Women, 2007-2015|nat_empl_dummy_f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p>
            <w:pPr>
              <w:spacing w:after="0"/>
              <w:jc w:val="right"/>
            </w:pPr>
            <w:r>
              <w:t xml:space="preserve">0.75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p>
            <w:pPr>
              <w:spacing w:after="0"/>
              <w:jc w:val="right"/>
            </w:pPr>
            <w:r>
              <w:t xml:space="preserve">0.64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