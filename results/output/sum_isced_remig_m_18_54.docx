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babef5" w14:textId="ebabef5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Educational levels (ISCED-97) by cohort and duration of stay, Men (age 18-54)|sum_isced_remig_m_18_54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1964-1973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1974-1983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1984-1993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1994-2003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2004-2010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337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0-3y.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(n=6,001)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42.6</w:t>
            </w:r>
          </w:p>
        </w:tc>
        <w:tc>
          <w:p>
            <w:pPr>
              <w:spacing w:after="0"/>
              <w:jc w:val="right"/>
            </w:pPr>
            <w:r>
              <w:t xml:space="preserve">34.4</w:t>
            </w:r>
          </w:p>
        </w:tc>
        <w:tc>
          <w:p>
            <w:pPr>
              <w:spacing w:after="0"/>
              <w:jc w:val="right"/>
            </w:pPr>
            <w:r>
              <w:t xml:space="preserve">27.5</w:t>
            </w:r>
          </w:p>
        </w:tc>
        <w:tc>
          <w:p>
            <w:pPr>
              <w:spacing w:after="0"/>
              <w:jc w:val="right"/>
            </w:pPr>
            <w:r>
              <w:t xml:space="preserve">21.8</w:t>
            </w:r>
          </w:p>
        </w:tc>
        <w:tc>
          <w:p>
            <w:pPr>
              <w:spacing w:after="0"/>
              <w:jc w:val="right"/>
            </w:pPr>
            <w:r>
              <w:t xml:space="preserve">28.0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(n=6,873)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31.2</w:t>
            </w:r>
          </w:p>
        </w:tc>
        <w:tc>
          <w:p>
            <w:pPr>
              <w:spacing w:after="0"/>
              <w:jc w:val="right"/>
            </w:pPr>
            <w:r>
              <w:t xml:space="preserve">36.1</w:t>
            </w:r>
          </w:p>
        </w:tc>
        <w:tc>
          <w:p>
            <w:pPr>
              <w:spacing w:after="0"/>
              <w:jc w:val="right"/>
            </w:pPr>
            <w:r>
              <w:t xml:space="preserve">34.0</w:t>
            </w:r>
          </w:p>
        </w:tc>
        <w:tc>
          <w:p>
            <w:pPr>
              <w:spacing w:after="0"/>
              <w:jc w:val="right"/>
            </w:pPr>
            <w:r>
              <w:t xml:space="preserve">30.7</w:t>
            </w:r>
          </w:p>
        </w:tc>
        <w:tc>
          <w:p>
            <w:pPr>
              <w:spacing w:after="0"/>
              <w:jc w:val="right"/>
            </w:pPr>
            <w:r>
              <w:t xml:space="preserve">33.2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(n=7,487)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26.1</w:t>
            </w:r>
          </w:p>
        </w:tc>
        <w:tc>
          <w:p>
            <w:pPr>
              <w:spacing w:after="0"/>
              <w:jc w:val="right"/>
            </w:pPr>
            <w:r>
              <w:t xml:space="preserve">29.5</w:t>
            </w:r>
          </w:p>
        </w:tc>
        <w:tc>
          <w:p>
            <w:pPr>
              <w:spacing w:after="0"/>
              <w:jc w:val="right"/>
            </w:pPr>
            <w:r>
              <w:t xml:space="preserve">38.5</w:t>
            </w:r>
          </w:p>
        </w:tc>
        <w:tc>
          <w:p>
            <w:pPr>
              <w:spacing w:after="0"/>
              <w:jc w:val="right"/>
            </w:pPr>
            <w:r>
              <w:t xml:space="preserve">47.6</w:t>
            </w:r>
          </w:p>
        </w:tc>
        <w:tc>
          <w:p>
            <w:pPr>
              <w:spacing w:after="0"/>
              <w:jc w:val="right"/>
            </w:pPr>
            <w:r>
              <w:t xml:space="preserve">38.8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(n=20,361)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3-6y.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(n=6,330)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40.0</w:t>
            </w:r>
          </w:p>
        </w:tc>
        <w:tc>
          <w:p>
            <w:pPr>
              <w:spacing w:after="0"/>
              <w:jc w:val="right"/>
            </w:pPr>
            <w:r>
              <w:t xml:space="preserve">34.6</w:t>
            </w:r>
          </w:p>
        </w:tc>
        <w:tc>
          <w:p>
            <w:pPr>
              <w:spacing w:after="0"/>
              <w:jc w:val="right"/>
            </w:pPr>
            <w:r>
              <w:t xml:space="preserve">32.4</w:t>
            </w:r>
          </w:p>
        </w:tc>
        <w:tc>
          <w:p>
            <w:pPr>
              <w:spacing w:after="0"/>
              <w:jc w:val="right"/>
            </w:pPr>
            <w:r>
              <w:t xml:space="preserve">25.8</w:t>
            </w:r>
          </w:p>
        </w:tc>
        <w:tc>
          <w:p>
            <w:pPr>
              <w:spacing w:after="0"/>
              <w:jc w:val="right"/>
            </w:pPr>
            <w:r>
              <w:t xml:space="preserve">32.5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(n=6,952)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33.5</w:t>
            </w:r>
          </w:p>
        </w:tc>
        <w:tc>
          <w:p>
            <w:pPr>
              <w:spacing w:after="0"/>
              <w:jc w:val="right"/>
            </w:pPr>
            <w:r>
              <w:t xml:space="preserve">41.8</w:t>
            </w:r>
          </w:p>
        </w:tc>
        <w:tc>
          <w:p>
            <w:pPr>
              <w:spacing w:after="0"/>
              <w:jc w:val="right"/>
            </w:pPr>
            <w:r>
              <w:t xml:space="preserve">33.7</w:t>
            </w:r>
          </w:p>
        </w:tc>
        <w:tc>
          <w:p>
            <w:pPr>
              <w:spacing w:after="0"/>
              <w:jc w:val="right"/>
            </w:pPr>
            <w:r>
              <w:t xml:space="preserve">36.9</w:t>
            </w:r>
          </w:p>
        </w:tc>
        <w:tc>
          <w:p>
            <w:pPr>
              <w:spacing w:after="0"/>
              <w:jc w:val="right"/>
            </w:pPr>
            <w:r>
              <w:t xml:space="preserve">36.7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(n=5,528)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26.4</w:t>
            </w:r>
          </w:p>
        </w:tc>
        <w:tc>
          <w:p>
            <w:pPr>
              <w:spacing w:after="0"/>
              <w:jc w:val="right"/>
            </w:pPr>
            <w:r>
              <w:t xml:space="preserve">23.6</w:t>
            </w:r>
          </w:p>
        </w:tc>
        <w:tc>
          <w:p>
            <w:pPr>
              <w:spacing w:after="0"/>
              <w:jc w:val="right"/>
            </w:pPr>
            <w:r>
              <w:t xml:space="preserve">33.9</w:t>
            </w:r>
          </w:p>
        </w:tc>
        <w:tc>
          <w:p>
            <w:pPr>
              <w:spacing w:after="0"/>
              <w:jc w:val="right"/>
            </w:pPr>
            <w:r>
              <w:t xml:space="preserve">37.3</w:t>
            </w:r>
          </w:p>
        </w:tc>
        <w:tc>
          <w:p>
            <w:pPr>
              <w:spacing w:after="0"/>
              <w:jc w:val="right"/>
            </w:pPr>
            <w:r>
              <w:t xml:space="preserve">30.9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(n=18,810)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6-9y.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(n=5,271)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39.6</w:t>
            </w:r>
          </w:p>
        </w:tc>
        <w:tc>
          <w:p>
            <w:pPr>
              <w:spacing w:after="0"/>
              <w:jc w:val="right"/>
            </w:pPr>
            <w:r>
              <w:t xml:space="preserve">38.3</w:t>
            </w:r>
          </w:p>
        </w:tc>
        <w:tc>
          <w:p>
            <w:pPr>
              <w:spacing w:after="0"/>
              <w:jc w:val="right"/>
            </w:pPr>
            <w:r>
              <w:t xml:space="preserve">35.3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(n=5,360)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37.1</w:t>
            </w:r>
          </w:p>
        </w:tc>
        <w:tc>
          <w:p>
            <w:pPr>
              <w:spacing w:after="0"/>
              <w:jc w:val="right"/>
            </w:pPr>
            <w:r>
              <w:t xml:space="preserve">39.8</w:t>
            </w:r>
          </w:p>
        </w:tc>
        <w:tc>
          <w:p>
            <w:pPr>
              <w:spacing w:after="0"/>
              <w:jc w:val="right"/>
            </w:pPr>
            <w:r>
              <w:t xml:space="preserve">36.1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(n=3,463)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23.2</w:t>
            </w:r>
          </w:p>
        </w:tc>
        <w:tc>
          <w:p>
            <w:pPr>
              <w:spacing w:after="0"/>
              <w:jc w:val="right"/>
            </w:pPr>
            <w:r>
              <w:t xml:space="preserve">22.0</w:t>
            </w:r>
          </w:p>
        </w:tc>
        <w:tc>
          <w:p>
            <w:pPr>
              <w:spacing w:after="0"/>
              <w:jc w:val="right"/>
            </w:pPr>
            <w:r>
              <w:t xml:space="preserve">28.6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25.5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(n=14,094)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9-12y.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(n=5,771)</w:t>
            </w:r>
          </w:p>
        </w:tc>
        <w:tc>
          <w:p>
            <w:pPr>
              <w:spacing w:after="0"/>
              <w:jc w:val="right"/>
            </w:pPr>
            <w:r>
              <w:t xml:space="preserve">53.5</w:t>
            </w:r>
          </w:p>
        </w:tc>
        <w:tc>
          <w:p>
            <w:pPr>
              <w:spacing w:after="0"/>
              <w:jc w:val="right"/>
            </w:pPr>
            <w:r>
              <w:t xml:space="preserve">40.2</w:t>
            </w:r>
          </w:p>
        </w:tc>
        <w:tc>
          <w:p>
            <w:pPr>
              <w:spacing w:after="0"/>
              <w:jc w:val="right"/>
            </w:pPr>
            <w:r>
              <w:t xml:space="preserve">36.8</w:t>
            </w:r>
          </w:p>
        </w:tc>
        <w:tc>
          <w:p>
            <w:pPr>
              <w:spacing w:after="0"/>
              <w:jc w:val="right"/>
            </w:pPr>
            <w:r>
              <w:t xml:space="preserve">36.3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(n=5,884)</w:t>
            </w:r>
          </w:p>
        </w:tc>
        <w:tc>
          <w:p>
            <w:pPr>
              <w:spacing w:after="0"/>
              <w:jc w:val="right"/>
            </w:pPr>
            <w:r>
              <w:t xml:space="preserve">37.5</w:t>
            </w:r>
          </w:p>
        </w:tc>
        <w:tc>
          <w:p>
            <w:pPr>
              <w:spacing w:after="0"/>
              <w:jc w:val="right"/>
            </w:pPr>
            <w:r>
              <w:t xml:space="preserve">38.0</w:t>
            </w:r>
          </w:p>
        </w:tc>
        <w:tc>
          <w:p>
            <w:pPr>
              <w:spacing w:after="0"/>
              <w:jc w:val="right"/>
            </w:pPr>
            <w:r>
              <w:t xml:space="preserve">43.4</w:t>
            </w:r>
          </w:p>
        </w:tc>
        <w:tc>
          <w:p>
            <w:pPr>
              <w:spacing w:after="0"/>
              <w:jc w:val="right"/>
            </w:pPr>
            <w:r>
              <w:t xml:space="preserve">38.9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(n=3,002)</w:t>
            </w:r>
          </w:p>
        </w:tc>
        <w:tc>
          <w:p>
            <w:pPr>
              <w:spacing w:after="0"/>
              <w:jc w:val="right"/>
            </w:pPr>
            <w:r>
              <w:t xml:space="preserve">9.0</w:t>
            </w:r>
          </w:p>
        </w:tc>
        <w:tc>
          <w:p>
            <w:pPr>
              <w:spacing w:after="0"/>
              <w:jc w:val="right"/>
            </w:pPr>
            <w:r>
              <w:t xml:space="preserve">21.8</w:t>
            </w:r>
          </w:p>
        </w:tc>
        <w:tc>
          <w:p>
            <w:pPr>
              <w:spacing w:after="0"/>
              <w:jc w:val="right"/>
            </w:pPr>
            <w:r>
              <w:t xml:space="preserve">19.7</w:t>
            </w:r>
          </w:p>
        </w:tc>
        <w:tc>
          <w:p>
            <w:pPr>
              <w:spacing w:after="0"/>
              <w:jc w:val="right"/>
            </w:pPr>
            <w:r>
              <w:t xml:space="preserve">24.9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21.3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(n=14,657)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12-15y.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(n=4,954)</w:t>
            </w:r>
          </w:p>
        </w:tc>
        <w:tc>
          <w:p>
            <w:pPr>
              <w:spacing w:after="0"/>
              <w:jc w:val="right"/>
            </w:pPr>
            <w:r>
              <w:t xml:space="preserve">54.4</w:t>
            </w:r>
          </w:p>
        </w:tc>
        <w:tc>
          <w:p>
            <w:pPr>
              <w:spacing w:after="0"/>
              <w:jc w:val="right"/>
            </w:pPr>
            <w:r>
              <w:t xml:space="preserve">38.4</w:t>
            </w:r>
          </w:p>
        </w:tc>
        <w:tc>
          <w:p>
            <w:pPr>
              <w:spacing w:after="0"/>
              <w:jc w:val="right"/>
            </w:pPr>
            <w:r>
              <w:t xml:space="preserve">39.6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44.3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(n=4,262)</w:t>
            </w:r>
          </w:p>
        </w:tc>
        <w:tc>
          <w:p>
            <w:pPr>
              <w:spacing w:after="0"/>
              <w:jc w:val="right"/>
            </w:pPr>
            <w:r>
              <w:t xml:space="preserve">36.5</w:t>
            </w:r>
          </w:p>
        </w:tc>
        <w:tc>
          <w:p>
            <w:pPr>
              <w:spacing w:after="0"/>
              <w:jc w:val="right"/>
            </w:pPr>
            <w:r>
              <w:t xml:space="preserve">39.5</w:t>
            </w:r>
          </w:p>
        </w:tc>
        <w:tc>
          <w:p>
            <w:pPr>
              <w:spacing w:after="0"/>
              <w:jc w:val="right"/>
            </w:pPr>
            <w:r>
              <w:t xml:space="preserve">42.6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(n=1,603)</w:t>
            </w:r>
          </w:p>
        </w:tc>
        <w:tc>
          <w:p>
            <w:pPr>
              <w:spacing w:after="0"/>
              <w:jc w:val="right"/>
            </w:pPr>
            <w:r>
              <w:t xml:space="preserve">9.1</w:t>
            </w:r>
          </w:p>
        </w:tc>
        <w:tc>
          <w:p>
            <w:pPr>
              <w:spacing w:after="0"/>
              <w:jc w:val="right"/>
            </w:pPr>
            <w:r>
              <w:t xml:space="preserve">22.1</w:t>
            </w:r>
          </w:p>
        </w:tc>
        <w:tc>
          <w:p>
            <w:pPr>
              <w:spacing w:after="0"/>
              <w:jc w:val="right"/>
            </w:pPr>
            <w:r>
              <w:t xml:space="preserve">17.8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15.7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(n=10,819)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15-18y.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(n=5,063)</w:t>
            </w:r>
          </w:p>
        </w:tc>
        <w:tc>
          <w:p>
            <w:pPr>
              <w:spacing w:after="0"/>
              <w:jc w:val="right"/>
            </w:pPr>
            <w:r>
              <w:t xml:space="preserve">55.2</w:t>
            </w:r>
          </w:p>
        </w:tc>
        <w:tc>
          <w:p>
            <w:pPr>
              <w:spacing w:after="0"/>
              <w:jc w:val="right"/>
            </w:pPr>
            <w:r>
              <w:t xml:space="preserve">39.8</w:t>
            </w:r>
          </w:p>
        </w:tc>
        <w:tc>
          <w:p>
            <w:pPr>
              <w:spacing w:after="0"/>
              <w:jc w:val="right"/>
            </w:pPr>
            <w:r>
              <w:t xml:space="preserve">41.2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46.1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(n=4,209)</w:t>
            </w:r>
          </w:p>
        </w:tc>
        <w:tc>
          <w:p>
            <w:pPr>
              <w:spacing w:after="0"/>
              <w:jc w:val="right"/>
            </w:pPr>
            <w:r>
              <w:t xml:space="preserve">37.3</w:t>
            </w:r>
          </w:p>
        </w:tc>
        <w:tc>
          <w:p>
            <w:pPr>
              <w:spacing w:after="0"/>
              <w:jc w:val="right"/>
            </w:pPr>
            <w:r>
              <w:t xml:space="preserve">41.6</w:t>
            </w:r>
          </w:p>
        </w:tc>
        <w:tc>
          <w:p>
            <w:pPr>
              <w:spacing w:after="0"/>
              <w:jc w:val="right"/>
            </w:pPr>
            <w:r>
              <w:t xml:space="preserve">41.4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(n=1,387)</w:t>
            </w:r>
          </w:p>
        </w:tc>
        <w:tc>
          <w:p>
            <w:pPr>
              <w:spacing w:after="0"/>
              <w:jc w:val="right"/>
            </w:pPr>
            <w:r>
              <w:t xml:space="preserve">7.5</w:t>
            </w:r>
          </w:p>
        </w:tc>
        <w:tc>
          <w:p>
            <w:pPr>
              <w:spacing w:after="0"/>
              <w:jc w:val="right"/>
            </w:pPr>
            <w:r>
              <w:t xml:space="preserve">18.5</w:t>
            </w:r>
          </w:p>
        </w:tc>
        <w:tc>
          <w:p>
            <w:pPr>
              <w:spacing w:after="0"/>
              <w:jc w:val="right"/>
            </w:pPr>
            <w:r>
              <w:t xml:space="preserve">17.3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13.9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(n=10,659)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18-21y.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(n=4,383)</w:t>
            </w:r>
          </w:p>
        </w:tc>
        <w:tc>
          <w:p>
            <w:pPr>
              <w:spacing w:after="0"/>
              <w:jc w:val="right"/>
            </w:pPr>
            <w:r>
              <w:t xml:space="preserve">55.1</w:t>
            </w:r>
          </w:p>
        </w:tc>
        <w:tc>
          <w:p>
            <w:pPr>
              <w:spacing w:after="0"/>
              <w:jc w:val="right"/>
            </w:pPr>
            <w:r>
              <w:t xml:space="preserve">40.7</w:t>
            </w:r>
          </w:p>
        </w:tc>
        <w:tc>
          <w:p>
            <w:pPr>
              <w:spacing w:after="0"/>
              <w:jc w:val="right"/>
            </w:pPr>
            <w:r>
              <w:t xml:space="preserve">42.5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46.7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(n=3,729)</w:t>
            </w:r>
          </w:p>
        </w:tc>
        <w:tc>
          <w:p>
            <w:pPr>
              <w:spacing w:after="0"/>
              <w:jc w:val="right"/>
            </w:pPr>
            <w:r>
              <w:t xml:space="preserve">37.0</w:t>
            </w:r>
          </w:p>
        </w:tc>
        <w:tc>
          <w:p>
            <w:pPr>
              <w:spacing w:after="0"/>
              <w:jc w:val="right"/>
            </w:pPr>
            <w:r>
              <w:t xml:space="preserve">41.5</w:t>
            </w:r>
          </w:p>
        </w:tc>
        <w:tc>
          <w:p>
            <w:pPr>
              <w:spacing w:after="0"/>
              <w:jc w:val="right"/>
            </w:pPr>
            <w:r>
              <w:t xml:space="preserve">42.5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(n=1,189)</w:t>
            </w:r>
          </w:p>
        </w:tc>
        <w:tc>
          <w:p>
            <w:pPr>
              <w:spacing w:after="0"/>
              <w:jc w:val="right"/>
            </w:pPr>
            <w:r>
              <w:t xml:space="preserve">7.9</w:t>
            </w:r>
          </w:p>
        </w:tc>
        <w:tc>
          <w:p>
            <w:pPr>
              <w:spacing w:after="0"/>
              <w:jc w:val="right"/>
            </w:pPr>
            <w:r>
              <w:t xml:space="preserve">17.8</w:t>
            </w:r>
          </w:p>
        </w:tc>
        <w:tc>
          <w:p>
            <w:pPr>
              <w:spacing w:after="0"/>
              <w:jc w:val="right"/>
            </w:pPr>
            <w:r>
              <w:t xml:space="preserve">15.0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13.0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(n=9,301)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hMerge w:val="restart"/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sz w:val="12"/>
              </w:rPr>
              <w:t xml:space="preserve">Column percent.</w:t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