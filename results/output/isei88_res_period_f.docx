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75b5a6" w14:textId="b75b5a6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Means by arrival cohort and period: ISEI-88, employed only, Women|isei88_res_period_f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Year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Germans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1976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39.12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32.99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36.06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1978</w:t>
            </w:r>
          </w:p>
        </w:tc>
        <w:tc>
          <w:p>
            <w:pPr>
              <w:spacing w:after="0"/>
              <w:jc w:val="right"/>
            </w:pPr>
            <w:r>
              <w:t xml:space="preserve">39.64</w:t>
            </w:r>
          </w:p>
        </w:tc>
        <w:tc>
          <w:p>
            <w:pPr>
              <w:spacing w:after="0"/>
              <w:jc w:val="right"/>
            </w:pPr>
            <w:r>
              <w:t xml:space="preserve">33.32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36.48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1980</w:t>
            </w:r>
          </w:p>
        </w:tc>
        <w:tc>
          <w:p>
            <w:pPr>
              <w:spacing w:after="0"/>
              <w:jc w:val="right"/>
            </w:pPr>
            <w:r>
              <w:t xml:space="preserve">40.02</w:t>
            </w:r>
          </w:p>
        </w:tc>
        <w:tc>
          <w:p>
            <w:pPr>
              <w:spacing w:after="0"/>
              <w:jc w:val="right"/>
            </w:pPr>
            <w:r>
              <w:t xml:space="preserve">32.77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36.40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1982</w:t>
            </w:r>
          </w:p>
        </w:tc>
        <w:tc>
          <w:p>
            <w:pPr>
              <w:spacing w:after="0"/>
              <w:jc w:val="right"/>
            </w:pPr>
            <w:r>
              <w:t xml:space="preserve">40.61</w:t>
            </w:r>
          </w:p>
        </w:tc>
        <w:tc>
          <w:p>
            <w:pPr>
              <w:spacing w:after="0"/>
              <w:jc w:val="right"/>
            </w:pPr>
            <w:r>
              <w:t xml:space="preserve">33.04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36.82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1985</w:t>
            </w:r>
          </w:p>
        </w:tc>
        <w:tc>
          <w:p>
            <w:pPr>
              <w:spacing w:after="0"/>
              <w:jc w:val="right"/>
            </w:pPr>
            <w:r>
              <w:t xml:space="preserve">41.61</w:t>
            </w:r>
          </w:p>
        </w:tc>
        <w:tc>
          <w:p>
            <w:pPr>
              <w:spacing w:after="0"/>
              <w:jc w:val="right"/>
            </w:pPr>
            <w:r>
              <w:t xml:space="preserve">33.50</w:t>
            </w:r>
          </w:p>
        </w:tc>
        <w:tc>
          <w:p>
            <w:pPr>
              <w:spacing w:after="0"/>
              <w:jc w:val="right"/>
            </w:pPr>
            <w:r>
              <w:t xml:space="preserve">39.74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38.28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1987</w:t>
            </w:r>
          </w:p>
        </w:tc>
        <w:tc>
          <w:p>
            <w:pPr>
              <w:spacing w:after="0"/>
              <w:jc w:val="right"/>
            </w:pPr>
            <w:r>
              <w:t xml:space="preserve">42.12</w:t>
            </w:r>
          </w:p>
        </w:tc>
        <w:tc>
          <w:p>
            <w:pPr>
              <w:spacing w:after="0"/>
              <w:jc w:val="right"/>
            </w:pPr>
            <w:r>
              <w:t xml:space="preserve">33.03</w:t>
            </w:r>
          </w:p>
        </w:tc>
        <w:tc>
          <w:p>
            <w:pPr>
              <w:spacing w:after="0"/>
              <w:jc w:val="right"/>
            </w:pPr>
            <w:r>
              <w:t xml:space="preserve">37.92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37.69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1989</w:t>
            </w:r>
          </w:p>
        </w:tc>
        <w:tc>
          <w:p>
            <w:pPr>
              <w:spacing w:after="0"/>
              <w:jc w:val="right"/>
            </w:pPr>
            <w:r>
              <w:t xml:space="preserve">42.39</w:t>
            </w:r>
          </w:p>
        </w:tc>
        <w:tc>
          <w:p>
            <w:pPr>
              <w:spacing w:after="0"/>
              <w:jc w:val="right"/>
            </w:pPr>
            <w:r>
              <w:t xml:space="preserve">33.97</w:t>
            </w:r>
          </w:p>
        </w:tc>
        <w:tc>
          <w:p>
            <w:pPr>
              <w:spacing w:after="0"/>
              <w:jc w:val="right"/>
            </w:pPr>
            <w:r>
              <w:t xml:space="preserve">37.33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37.90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1991</w:t>
            </w:r>
          </w:p>
        </w:tc>
        <w:tc>
          <w:p>
            <w:pPr>
              <w:spacing w:after="0"/>
              <w:jc w:val="right"/>
            </w:pPr>
            <w:r>
              <w:t xml:space="preserve">42.38</w:t>
            </w:r>
          </w:p>
        </w:tc>
        <w:tc>
          <w:p>
            <w:pPr>
              <w:spacing w:after="0"/>
              <w:jc w:val="right"/>
            </w:pPr>
            <w:r>
              <w:t xml:space="preserve">33.21</w:t>
            </w:r>
          </w:p>
        </w:tc>
        <w:tc>
          <w:p>
            <w:pPr>
              <w:spacing w:after="0"/>
              <w:jc w:val="right"/>
            </w:pPr>
            <w:r>
              <w:t xml:space="preserve">36.07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37.22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1993</w:t>
            </w:r>
          </w:p>
        </w:tc>
        <w:tc>
          <w:p>
            <w:pPr>
              <w:spacing w:after="0"/>
              <w:jc w:val="right"/>
            </w:pPr>
            <w:r>
              <w:t xml:space="preserve">43.97</w:t>
            </w:r>
          </w:p>
        </w:tc>
        <w:tc>
          <w:p>
            <w:pPr>
              <w:spacing w:after="0"/>
              <w:jc w:val="right"/>
            </w:pPr>
            <w:r>
              <w:t xml:space="preserve">33.94</w:t>
            </w:r>
          </w:p>
        </w:tc>
        <w:tc>
          <w:p>
            <w:pPr>
              <w:spacing w:after="0"/>
              <w:jc w:val="right"/>
            </w:pPr>
            <w:r>
              <w:t xml:space="preserve">35.29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37.73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1995</w:t>
            </w:r>
          </w:p>
        </w:tc>
        <w:tc>
          <w:p>
            <w:pPr>
              <w:spacing w:after="0"/>
              <w:jc w:val="right"/>
            </w:pPr>
            <w:r>
              <w:t xml:space="preserve">44.67</w:t>
            </w:r>
          </w:p>
        </w:tc>
        <w:tc>
          <w:p>
            <w:pPr>
              <w:spacing w:after="0"/>
              <w:jc w:val="right"/>
            </w:pPr>
            <w:r>
              <w:t xml:space="preserve">33.94</w:t>
            </w:r>
          </w:p>
        </w:tc>
        <w:tc>
          <w:p>
            <w:pPr>
              <w:spacing w:after="0"/>
              <w:jc w:val="right"/>
            </w:pPr>
            <w:r>
              <w:t xml:space="preserve">36.89</w:t>
            </w:r>
          </w:p>
        </w:tc>
        <w:tc>
          <w:p>
            <w:pPr>
              <w:spacing w:after="0"/>
              <w:jc w:val="right"/>
            </w:pPr>
            <w:r>
              <w:t xml:space="preserve">37.55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38.27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1996</w:t>
            </w:r>
          </w:p>
        </w:tc>
        <w:tc>
          <w:p>
            <w:pPr>
              <w:spacing w:after="0"/>
              <w:jc w:val="right"/>
            </w:pPr>
            <w:r>
              <w:t xml:space="preserve">44.67</w:t>
            </w:r>
          </w:p>
        </w:tc>
        <w:tc>
          <w:p>
            <w:pPr>
              <w:spacing w:after="0"/>
              <w:jc w:val="right"/>
            </w:pPr>
            <w:r>
              <w:t xml:space="preserve">33.94</w:t>
            </w:r>
          </w:p>
        </w:tc>
        <w:tc>
          <w:p>
            <w:pPr>
              <w:spacing w:after="0"/>
              <w:jc w:val="right"/>
            </w:pPr>
            <w:r>
              <w:t xml:space="preserve">36.09</w:t>
            </w:r>
          </w:p>
        </w:tc>
        <w:tc>
          <w:p>
            <w:pPr>
              <w:spacing w:after="0"/>
              <w:jc w:val="right"/>
            </w:pPr>
            <w:r>
              <w:t xml:space="preserve">36.18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37.72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1997</w:t>
            </w:r>
          </w:p>
        </w:tc>
        <w:tc>
          <w:p>
            <w:pPr>
              <w:spacing w:after="0"/>
              <w:jc w:val="right"/>
            </w:pPr>
            <w:r>
              <w:t xml:space="preserve">44.81</w:t>
            </w:r>
          </w:p>
        </w:tc>
        <w:tc>
          <w:p>
            <w:pPr>
              <w:spacing w:after="0"/>
              <w:jc w:val="right"/>
            </w:pPr>
            <w:r>
              <w:t xml:space="preserve">34.02</w:t>
            </w:r>
          </w:p>
        </w:tc>
        <w:tc>
          <w:p>
            <w:pPr>
              <w:spacing w:after="0"/>
              <w:jc w:val="right"/>
            </w:pPr>
            <w:r>
              <w:t xml:space="preserve">35.95</w:t>
            </w:r>
          </w:p>
        </w:tc>
        <w:tc>
          <w:p>
            <w:pPr>
              <w:spacing w:after="0"/>
              <w:jc w:val="right"/>
            </w:pPr>
            <w:r>
              <w:t xml:space="preserve">36.94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37.93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1998</w:t>
            </w:r>
          </w:p>
        </w:tc>
        <w:tc>
          <w:p>
            <w:pPr>
              <w:spacing w:after="0"/>
              <w:jc w:val="right"/>
            </w:pPr>
            <w:r>
              <w:t xml:space="preserve">44.88</w:t>
            </w:r>
          </w:p>
        </w:tc>
        <w:tc>
          <w:p>
            <w:pPr>
              <w:spacing w:after="0"/>
              <w:jc w:val="right"/>
            </w:pPr>
            <w:r>
              <w:t xml:space="preserve">33.62</w:t>
            </w:r>
          </w:p>
        </w:tc>
        <w:tc>
          <w:p>
            <w:pPr>
              <w:spacing w:after="0"/>
              <w:jc w:val="right"/>
            </w:pPr>
            <w:r>
              <w:t xml:space="preserve">35.20</w:t>
            </w:r>
          </w:p>
        </w:tc>
        <w:tc>
          <w:p>
            <w:pPr>
              <w:spacing w:after="0"/>
              <w:jc w:val="right"/>
            </w:pPr>
            <w:r>
              <w:t xml:space="preserve">36.36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37.52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1999</w:t>
            </w:r>
          </w:p>
        </w:tc>
        <w:tc>
          <w:p>
            <w:pPr>
              <w:spacing w:after="0"/>
              <w:jc w:val="right"/>
            </w:pPr>
            <w:r>
              <w:t xml:space="preserve">44.82</w:t>
            </w:r>
          </w:p>
        </w:tc>
        <w:tc>
          <w:p>
            <w:pPr>
              <w:spacing w:after="0"/>
              <w:jc w:val="right"/>
            </w:pPr>
            <w:r>
              <w:t xml:space="preserve">33.43</w:t>
            </w:r>
          </w:p>
        </w:tc>
        <w:tc>
          <w:p>
            <w:pPr>
              <w:spacing w:after="0"/>
              <w:jc w:val="right"/>
            </w:pPr>
            <w:r>
              <w:t xml:space="preserve">35.00</w:t>
            </w:r>
          </w:p>
        </w:tc>
        <w:tc>
          <w:p>
            <w:pPr>
              <w:spacing w:after="0"/>
              <w:jc w:val="right"/>
            </w:pPr>
            <w:r>
              <w:t xml:space="preserve">36.50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37.44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2000</w:t>
            </w:r>
          </w:p>
        </w:tc>
        <w:tc>
          <w:p>
            <w:pPr>
              <w:spacing w:after="0"/>
              <w:jc w:val="right"/>
            </w:pPr>
            <w:r>
              <w:t xml:space="preserve">44.73</w:t>
            </w:r>
          </w:p>
        </w:tc>
        <w:tc>
          <w:p>
            <w:pPr>
              <w:spacing w:after="0"/>
              <w:jc w:val="right"/>
            </w:pPr>
            <w:r>
              <w:t xml:space="preserve">33.67</w:t>
            </w:r>
          </w:p>
        </w:tc>
        <w:tc>
          <w:p>
            <w:pPr>
              <w:spacing w:after="0"/>
              <w:jc w:val="right"/>
            </w:pPr>
            <w:r>
              <w:t xml:space="preserve">36.50</w:t>
            </w:r>
          </w:p>
        </w:tc>
        <w:tc>
          <w:p>
            <w:pPr>
              <w:spacing w:after="0"/>
              <w:jc w:val="right"/>
            </w:pPr>
            <w:r>
              <w:t xml:space="preserve">36.28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37.79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2001</w:t>
            </w:r>
          </w:p>
        </w:tc>
        <w:tc>
          <w:p>
            <w:pPr>
              <w:spacing w:after="0"/>
              <w:jc w:val="right"/>
            </w:pPr>
            <w:r>
              <w:t xml:space="preserve">44.78</w:t>
            </w:r>
          </w:p>
        </w:tc>
        <w:tc>
          <w:p>
            <w:pPr>
              <w:spacing w:after="0"/>
              <w:jc w:val="right"/>
            </w:pPr>
            <w:r>
              <w:t xml:space="preserve">35.19</w:t>
            </w:r>
          </w:p>
        </w:tc>
        <w:tc>
          <w:p>
            <w:pPr>
              <w:spacing w:after="0"/>
              <w:jc w:val="right"/>
            </w:pPr>
            <w:r>
              <w:t xml:space="preserve">34.80</w:t>
            </w:r>
          </w:p>
        </w:tc>
        <w:tc>
          <w:p>
            <w:pPr>
              <w:spacing w:after="0"/>
              <w:jc w:val="right"/>
            </w:pPr>
            <w:r>
              <w:t xml:space="preserve">36.04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37.70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2002</w:t>
            </w:r>
          </w:p>
        </w:tc>
        <w:tc>
          <w:p>
            <w:pPr>
              <w:spacing w:after="0"/>
              <w:jc w:val="right"/>
            </w:pPr>
            <w:r>
              <w:t xml:space="preserve">45.01</w:t>
            </w:r>
          </w:p>
        </w:tc>
        <w:tc>
          <w:p>
            <w:pPr>
              <w:spacing w:after="0"/>
              <w:jc w:val="right"/>
            </w:pPr>
            <w:r>
              <w:t xml:space="preserve">33.14</w:t>
            </w:r>
          </w:p>
        </w:tc>
        <w:tc>
          <w:p>
            <w:pPr>
              <w:spacing w:after="0"/>
              <w:jc w:val="right"/>
            </w:pPr>
            <w:r>
              <w:t xml:space="preserve">35.36</w:t>
            </w:r>
          </w:p>
        </w:tc>
        <w:tc>
          <w:p>
            <w:pPr>
              <w:spacing w:after="0"/>
              <w:jc w:val="right"/>
            </w:pPr>
            <w:r>
              <w:t xml:space="preserve">35.35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37.21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2003</w:t>
            </w:r>
          </w:p>
        </w:tc>
        <w:tc>
          <w:p>
            <w:pPr>
              <w:spacing w:after="0"/>
              <w:jc w:val="right"/>
            </w:pPr>
            <w:r>
              <w:t xml:space="preserve">45.04</w:t>
            </w:r>
          </w:p>
        </w:tc>
        <w:tc>
          <w:p>
            <w:pPr>
              <w:spacing w:after="0"/>
              <w:jc w:val="right"/>
            </w:pPr>
            <w:r>
              <w:t xml:space="preserve">35.30</w:t>
            </w:r>
          </w:p>
        </w:tc>
        <w:tc>
          <w:p>
            <w:pPr>
              <w:spacing w:after="0"/>
              <w:jc w:val="right"/>
            </w:pPr>
            <w:r>
              <w:t xml:space="preserve">35.69</w:t>
            </w:r>
          </w:p>
        </w:tc>
        <w:tc>
          <w:p>
            <w:pPr>
              <w:spacing w:after="0"/>
              <w:jc w:val="right"/>
            </w:pPr>
            <w:r>
              <w:t xml:space="preserve">36.48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38.13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2004</w:t>
            </w:r>
          </w:p>
        </w:tc>
        <w:tc>
          <w:p>
            <w:pPr>
              <w:spacing w:after="0"/>
              <w:jc w:val="right"/>
            </w:pPr>
            <w:r>
              <w:t xml:space="preserve">45.28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35.52</w:t>
            </w:r>
          </w:p>
        </w:tc>
        <w:tc>
          <w:p>
            <w:pPr>
              <w:spacing w:after="0"/>
              <w:jc w:val="right"/>
            </w:pPr>
            <w:r>
              <w:t xml:space="preserve">35.66</w:t>
            </w:r>
          </w:p>
        </w:tc>
        <w:tc>
          <w:p>
            <w:pPr>
              <w:spacing w:after="0"/>
              <w:jc w:val="right"/>
            </w:pPr>
            <w:r>
              <w:t xml:space="preserve">37.58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38.51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2005</w:t>
            </w:r>
          </w:p>
        </w:tc>
        <w:tc>
          <w:p>
            <w:pPr>
              <w:spacing w:after="0"/>
              <w:jc w:val="right"/>
            </w:pPr>
            <w:r>
              <w:t xml:space="preserve">45.25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36.82</w:t>
            </w:r>
          </w:p>
        </w:tc>
        <w:tc>
          <w:p>
            <w:pPr>
              <w:spacing w:after="0"/>
              <w:jc w:val="right"/>
            </w:pPr>
            <w:r>
              <w:t xml:space="preserve">35.83</w:t>
            </w:r>
          </w:p>
        </w:tc>
        <w:tc>
          <w:p>
            <w:pPr>
              <w:spacing w:after="0"/>
              <w:jc w:val="right"/>
            </w:pPr>
            <w:r>
              <w:t xml:space="preserve">39.35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39.31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2006</w:t>
            </w:r>
          </w:p>
        </w:tc>
        <w:tc>
          <w:p>
            <w:pPr>
              <w:spacing w:after="0"/>
              <w:jc w:val="right"/>
            </w:pPr>
            <w:r>
              <w:t xml:space="preserve">45.29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36.13</w:t>
            </w:r>
          </w:p>
        </w:tc>
        <w:tc>
          <w:p>
            <w:pPr>
              <w:spacing w:after="0"/>
              <w:jc w:val="right"/>
            </w:pPr>
            <w:r>
              <w:t xml:space="preserve">36.02</w:t>
            </w:r>
          </w:p>
        </w:tc>
        <w:tc>
          <w:p>
            <w:pPr>
              <w:spacing w:after="0"/>
              <w:jc w:val="right"/>
            </w:pPr>
            <w:r>
              <w:t xml:space="preserve">38.61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39.01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2007</w:t>
            </w:r>
          </w:p>
        </w:tc>
        <w:tc>
          <w:p>
            <w:pPr>
              <w:spacing w:after="0"/>
              <w:jc w:val="right"/>
            </w:pPr>
            <w:r>
              <w:t xml:space="preserve">45.44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37.71</w:t>
            </w:r>
          </w:p>
        </w:tc>
        <w:tc>
          <w:p>
            <w:pPr>
              <w:spacing w:after="0"/>
              <w:jc w:val="right"/>
            </w:pPr>
            <w:r>
              <w:t xml:space="preserve">36.10</w:t>
            </w:r>
          </w:p>
        </w:tc>
        <w:tc>
          <w:p>
            <w:pPr>
              <w:spacing w:after="0"/>
              <w:jc w:val="right"/>
            </w:pPr>
            <w:r>
              <w:t xml:space="preserve">38.60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39.46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2008</w:t>
            </w:r>
          </w:p>
        </w:tc>
        <w:tc>
          <w:p>
            <w:pPr>
              <w:spacing w:after="0"/>
              <w:jc w:val="right"/>
            </w:pPr>
            <w:r>
              <w:t xml:space="preserve">45.50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36.68</w:t>
            </w:r>
          </w:p>
        </w:tc>
        <w:tc>
          <w:p>
            <w:pPr>
              <w:spacing w:after="0"/>
              <w:jc w:val="right"/>
            </w:pPr>
            <w:r>
              <w:t xml:space="preserve">35.65</w:t>
            </w:r>
          </w:p>
        </w:tc>
        <w:tc>
          <w:p>
            <w:pPr>
              <w:spacing w:after="0"/>
              <w:jc w:val="right"/>
            </w:pPr>
            <w:r>
              <w:t xml:space="preserve">38.28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39.03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2009</w:t>
            </w:r>
          </w:p>
        </w:tc>
        <w:tc>
          <w:p>
            <w:pPr>
              <w:spacing w:after="0"/>
              <w:jc w:val="right"/>
            </w:pPr>
            <w:r>
              <w:t xml:space="preserve">45.76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36.23</w:t>
            </w:r>
          </w:p>
        </w:tc>
        <w:tc>
          <w:p>
            <w:pPr>
              <w:spacing w:after="0"/>
              <w:jc w:val="right"/>
            </w:pPr>
            <w:r>
              <w:t xml:space="preserve">36.01</w:t>
            </w:r>
          </w:p>
        </w:tc>
        <w:tc>
          <w:p>
            <w:pPr>
              <w:spacing w:after="0"/>
              <w:jc w:val="right"/>
            </w:pPr>
            <w:r>
              <w:t xml:space="preserve">38.52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39.13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2010</w:t>
            </w:r>
          </w:p>
        </w:tc>
        <w:tc>
          <w:p>
            <w:pPr>
              <w:spacing w:after="0"/>
              <w:jc w:val="right"/>
            </w:pPr>
            <w:r>
              <w:t xml:space="preserve">45.90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37.43</w:t>
            </w:r>
          </w:p>
        </w:tc>
        <w:tc>
          <w:p>
            <w:pPr>
              <w:spacing w:after="0"/>
              <w:jc w:val="right"/>
            </w:pPr>
            <w:r>
              <w:t xml:space="preserve">36.19</w:t>
            </w:r>
          </w:p>
        </w:tc>
        <w:tc>
          <w:p>
            <w:pPr>
              <w:spacing w:after="0"/>
              <w:jc w:val="right"/>
            </w:pPr>
            <w:r>
              <w:t xml:space="preserve">38.95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39.62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2011</w:t>
            </w:r>
          </w:p>
        </w:tc>
        <w:tc>
          <w:p>
            <w:pPr>
              <w:spacing w:after="0"/>
              <w:jc w:val="right"/>
            </w:pPr>
            <w:r>
              <w:t xml:space="preserve">46.11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36.00</w:t>
            </w:r>
          </w:p>
        </w:tc>
        <w:tc>
          <w:p>
            <w:pPr>
              <w:spacing w:after="0"/>
              <w:jc w:val="right"/>
            </w:pPr>
            <w:r>
              <w:t xml:space="preserve">34.90</w:t>
            </w:r>
          </w:p>
        </w:tc>
        <w:tc>
          <w:p>
            <w:pPr>
              <w:spacing w:after="0"/>
              <w:jc w:val="right"/>
            </w:pPr>
            <w:r>
              <w:t xml:space="preserve">38.40</w:t>
            </w:r>
          </w:p>
        </w:tc>
        <w:tc>
          <w:p>
            <w:pPr>
              <w:spacing w:after="0"/>
              <w:jc w:val="right"/>
            </w:pPr>
            <w:r>
              <w:t xml:space="preserve">41.96</w:t>
            </w:r>
          </w:p>
        </w:tc>
        <w:tc>
          <w:p>
            <w:pPr>
              <w:spacing w:after="0"/>
              <w:jc w:val="right"/>
            </w:pPr>
            <w:r>
              <w:t xml:space="preserve">39.47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2012</w:t>
            </w:r>
          </w:p>
        </w:tc>
        <w:tc>
          <w:p>
            <w:pPr>
              <w:spacing w:after="0"/>
              <w:jc w:val="right"/>
            </w:pPr>
            <w:r>
              <w:t xml:space="preserve">46.31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34.99</w:t>
            </w:r>
          </w:p>
        </w:tc>
        <w:tc>
          <w:p>
            <w:pPr>
              <w:spacing w:after="0"/>
              <w:jc w:val="right"/>
            </w:pPr>
            <w:r>
              <w:t xml:space="preserve">35.84</w:t>
            </w:r>
          </w:p>
        </w:tc>
        <w:tc>
          <w:p>
            <w:pPr>
              <w:spacing w:after="0"/>
              <w:jc w:val="right"/>
            </w:pPr>
            <w:r>
              <w:t xml:space="preserve">37.96</w:t>
            </w:r>
          </w:p>
        </w:tc>
        <w:tc>
          <w:p>
            <w:pPr>
              <w:spacing w:after="0"/>
              <w:jc w:val="right"/>
            </w:pPr>
            <w:r>
              <w:t xml:space="preserve">42.62</w:t>
            </w:r>
          </w:p>
        </w:tc>
        <w:tc>
          <w:p>
            <w:pPr>
              <w:spacing w:after="0"/>
              <w:jc w:val="right"/>
            </w:pPr>
            <w:r>
              <w:t xml:space="preserve">39.55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2013</w:t>
            </w:r>
          </w:p>
        </w:tc>
        <w:tc>
          <w:p>
            <w:pPr>
              <w:spacing w:after="0"/>
              <w:jc w:val="right"/>
            </w:pPr>
            <w:r>
              <w:t xml:space="preserve">46.50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34.79</w:t>
            </w:r>
          </w:p>
        </w:tc>
        <w:tc>
          <w:p>
            <w:pPr>
              <w:spacing w:after="0"/>
              <w:jc w:val="right"/>
            </w:pPr>
            <w:r>
              <w:t xml:space="preserve">34.91</w:t>
            </w:r>
          </w:p>
        </w:tc>
        <w:tc>
          <w:p>
            <w:pPr>
              <w:spacing w:after="0"/>
              <w:jc w:val="right"/>
            </w:pPr>
            <w:r>
              <w:t xml:space="preserve">37.18</w:t>
            </w:r>
          </w:p>
        </w:tc>
        <w:tc>
          <w:p>
            <w:pPr>
              <w:spacing w:after="0"/>
              <w:jc w:val="right"/>
            </w:pPr>
            <w:r>
              <w:t xml:space="preserve">42.28</w:t>
            </w:r>
          </w:p>
        </w:tc>
        <w:tc>
          <w:p>
            <w:pPr>
              <w:spacing w:after="0"/>
              <w:jc w:val="right"/>
            </w:pPr>
            <w:r>
              <w:t xml:space="preserve">39.13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2014</w:t>
            </w:r>
          </w:p>
        </w:tc>
        <w:tc>
          <w:p>
            <w:pPr>
              <w:spacing w:after="0"/>
              <w:jc w:val="right"/>
            </w:pPr>
            <w:r>
              <w:t xml:space="preserve">46.71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34.86</w:t>
            </w:r>
          </w:p>
        </w:tc>
        <w:tc>
          <w:p>
            <w:pPr>
              <w:spacing w:after="0"/>
              <w:jc w:val="right"/>
            </w:pPr>
            <w:r>
              <w:t xml:space="preserve">37.54</w:t>
            </w:r>
          </w:p>
        </w:tc>
        <w:tc>
          <w:p>
            <w:pPr>
              <w:spacing w:after="0"/>
              <w:jc w:val="right"/>
            </w:pPr>
            <w:r>
              <w:t xml:space="preserve">41.49</w:t>
            </w:r>
          </w:p>
        </w:tc>
        <w:tc>
          <w:p>
            <w:pPr>
              <w:spacing w:after="0"/>
              <w:jc w:val="right"/>
            </w:pPr>
            <w:r>
              <w:t xml:space="preserve">40.15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2015</w:t>
            </w:r>
          </w:p>
        </w:tc>
        <w:tc>
          <w:p>
            <w:pPr>
              <w:spacing w:after="0"/>
              <w:jc w:val="right"/>
            </w:pPr>
            <w:r>
              <w:t xml:space="preserve">47.04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33.79</w:t>
            </w:r>
          </w:p>
        </w:tc>
        <w:tc>
          <w:p>
            <w:pPr>
              <w:spacing w:after="0"/>
              <w:jc w:val="right"/>
            </w:pPr>
            <w:r>
              <w:t xml:space="preserve">36.18</w:t>
            </w:r>
          </w:p>
        </w:tc>
        <w:tc>
          <w:p>
            <w:pPr>
              <w:spacing w:after="0"/>
              <w:jc w:val="right"/>
            </w:pPr>
            <w:r>
              <w:t xml:space="preserve">40.48</w:t>
            </w:r>
          </w:p>
        </w:tc>
        <w:tc>
          <w:p>
            <w:pPr>
              <w:spacing w:after="0"/>
              <w:jc w:val="right"/>
            </w:pPr>
            <w:r>
              <w:t xml:space="preserve">39.37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44.21</w:t>
            </w:r>
          </w:p>
        </w:tc>
        <w:tc>
          <w:p>
            <w:pPr>
              <w:spacing w:after="0"/>
              <w:jc w:val="right"/>
            </w:pPr>
            <w:r>
              <w:t xml:space="preserve">33.67</w:t>
            </w:r>
          </w:p>
        </w:tc>
        <w:tc>
          <w:p>
            <w:pPr>
              <w:spacing w:after="0"/>
              <w:jc w:val="right"/>
            </w:pPr>
            <w:r>
              <w:t xml:space="preserve">36.26</w:t>
            </w:r>
          </w:p>
        </w:tc>
        <w:tc>
          <w:p>
            <w:pPr>
              <w:spacing w:after="0"/>
              <w:jc w:val="right"/>
            </w:pPr>
            <w:r>
              <w:t xml:space="preserve">35.88</w:t>
            </w:r>
          </w:p>
        </w:tc>
        <w:tc>
          <w:p>
            <w:pPr>
              <w:spacing w:after="0"/>
              <w:jc w:val="right"/>
            </w:pPr>
            <w:r>
              <w:t xml:space="preserve">38.09</w:t>
            </w:r>
          </w:p>
        </w:tc>
        <w:tc>
          <w:p>
            <w:pPr>
              <w:spacing w:after="0"/>
              <w:jc w:val="right"/>
            </w:pPr>
            <w:r>
              <w:t xml:space="preserve">41.77</w:t>
            </w:r>
          </w:p>
        </w:tc>
        <w:tc>
          <w:p>
            <w:pPr>
              <w:spacing w:after="0"/>
              <w:jc w:val="right"/>
            </w:pPr>
            <w:r>
              <w:t xml:space="preserve">38.38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