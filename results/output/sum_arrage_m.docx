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038049" w14:textId="4038049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Arrival age composition by cohort, Men|sum_arrage_m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Age at arrival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337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18-27 (n=84,244)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72.9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73.2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62.0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52.2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41.0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61.0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28-37 (n=41,615)</w:t>
            </w:r>
          </w:p>
        </w:tc>
        <w:tc>
          <w:p>
            <w:pPr>
              <w:spacing w:after="0"/>
              <w:jc w:val="right"/>
            </w:pPr>
            <w:r>
              <w:t xml:space="preserve">24.6</w:t>
            </w:r>
          </w:p>
        </w:tc>
        <w:tc>
          <w:p>
            <w:pPr>
              <w:spacing w:after="0"/>
              <w:jc w:val="right"/>
            </w:pPr>
            <w:r>
              <w:t xml:space="preserve">22.0</w:t>
            </w:r>
          </w:p>
        </w:tc>
        <w:tc>
          <w:p>
            <w:pPr>
              <w:spacing w:after="0"/>
              <w:jc w:val="right"/>
            </w:pPr>
            <w:r>
              <w:t xml:space="preserve">30.9</w:t>
            </w:r>
          </w:p>
        </w:tc>
        <w:tc>
          <w:p>
            <w:pPr>
              <w:spacing w:after="0"/>
              <w:jc w:val="right"/>
            </w:pPr>
            <w:r>
              <w:t xml:space="preserve">34.9</w:t>
            </w:r>
          </w:p>
        </w:tc>
        <w:tc>
          <w:p>
            <w:pPr>
              <w:spacing w:after="0"/>
              <w:jc w:val="right"/>
            </w:pPr>
            <w:r>
              <w:t xml:space="preserve">38.4</w:t>
            </w:r>
          </w:p>
        </w:tc>
        <w:tc>
          <w:p>
            <w:pPr>
              <w:spacing w:after="0"/>
              <w:jc w:val="right"/>
            </w:pPr>
            <w:r>
              <w:t xml:space="preserve">30.2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38-47 (n=10,464)</w:t>
            </w:r>
          </w:p>
        </w:tc>
        <w:tc>
          <w:p>
            <w:pPr>
              <w:spacing w:after="0"/>
              <w:jc w:val="right"/>
            </w:pPr>
            <w:r>
              <w:t xml:space="preserve">2.4</w:t>
            </w:r>
          </w:p>
        </w:tc>
        <w:tc>
          <w:p>
            <w:pPr>
              <w:spacing w:after="0"/>
              <w:jc w:val="right"/>
            </w:pPr>
            <w:r>
              <w:t xml:space="preserve">4.4</w:t>
            </w:r>
          </w:p>
        </w:tc>
        <w:tc>
          <w:p>
            <w:pPr>
              <w:spacing w:after="0"/>
              <w:jc w:val="right"/>
            </w:pPr>
            <w:r>
              <w:t xml:space="preserve">6.5</w:t>
            </w:r>
          </w:p>
        </w:tc>
        <w:tc>
          <w:p>
            <w:pPr>
              <w:spacing w:after="0"/>
              <w:jc w:val="right"/>
            </w:pPr>
            <w:r>
              <w:t xml:space="preserve">11.5</w:t>
            </w:r>
          </w:p>
        </w:tc>
        <w:tc>
          <w:p>
            <w:pPr>
              <w:spacing w:after="0"/>
              <w:jc w:val="right"/>
            </w:pPr>
            <w:r>
              <w:t xml:space="preserve">17.6</w:t>
            </w:r>
          </w:p>
        </w:tc>
        <w:tc>
          <w:p>
            <w:pPr>
              <w:spacing w:after="0"/>
              <w:jc w:val="right"/>
            </w:pPr>
            <w:r>
              <w:t xml:space="preserve">7.9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48-54 (n=1,199)</w:t>
            </w:r>
          </w:p>
        </w:tc>
        <w:tc>
          <w:p>
            <w:pPr>
              <w:spacing w:after="0"/>
              <w:jc w:val="right"/>
            </w:pPr>
            <w:r>
              <w:t xml:space="preserve">0.0</w:t>
            </w:r>
          </w:p>
        </w:tc>
        <w:tc>
          <w:p>
            <w:pPr>
              <w:spacing w:after="0"/>
              <w:jc w:val="right"/>
            </w:pPr>
            <w:r>
              <w:t xml:space="preserve">0.5</w:t>
            </w:r>
          </w:p>
        </w:tc>
        <w:tc>
          <w:p>
            <w:pPr>
              <w:spacing w:after="0"/>
              <w:jc w:val="right"/>
            </w:pPr>
            <w:r>
              <w:t xml:space="preserve">0.6</w:t>
            </w:r>
          </w:p>
        </w:tc>
        <w:tc>
          <w:p>
            <w:pPr>
              <w:spacing w:after="0"/>
              <w:jc w:val="right"/>
            </w:pPr>
            <w:r>
              <w:t xml:space="preserve">1.4</w:t>
            </w:r>
          </w:p>
        </w:tc>
        <w:tc>
          <w:p>
            <w:pPr>
              <w:spacing w:after="0"/>
              <w:jc w:val="right"/>
            </w:pPr>
            <w:r>
              <w:t xml:space="preserve">3.0</w:t>
            </w:r>
          </w:p>
        </w:tc>
        <w:tc>
          <w:p>
            <w:pPr>
              <w:spacing w:after="0"/>
              <w:jc w:val="right"/>
            </w:pPr>
            <w:r>
              <w:t xml:space="preserve">0.9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Total (n=137,522)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