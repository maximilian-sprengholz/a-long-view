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f72e2a" w14:textId="8f72e2a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ISCED-97 composition by arrival cohort and naturalization, Men, 2007-2015|nat_isced_m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N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ISCED-97, non-naturalized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</w:t>
            </w:r>
          </w:p>
        </w:tc>
        <w:tc>
          <w:p>
            <w:pPr>
              <w:spacing w:after="0"/>
              <w:jc w:val="right"/>
            </w:pPr>
            <w:r>
              <w:t xml:space="preserve">36.5</w:t>
            </w:r>
          </w:p>
        </w:tc>
        <w:tc>
          <w:p>
            <w:pPr>
              <w:spacing w:after="0"/>
              <w:jc w:val="right"/>
            </w:pPr>
            <w:r>
              <w:t xml:space="preserve">39.7</w:t>
            </w:r>
          </w:p>
        </w:tc>
        <w:tc>
          <w:p>
            <w:pPr>
              <w:spacing w:after="0"/>
              <w:jc w:val="right"/>
            </w:pPr>
            <w:r>
              <w:t xml:space="preserve">38.6</w:t>
            </w:r>
          </w:p>
        </w:tc>
        <w:tc>
          <w:p>
            <w:pPr>
              <w:spacing w:after="0"/>
              <w:jc w:val="right"/>
            </w:pPr>
            <w:r>
              <w:t xml:space="preserve">34.2</w:t>
            </w:r>
          </w:p>
        </w:tc>
        <w:tc>
          <w:p>
            <w:pPr>
              <w:spacing w:after="0"/>
              <w:jc w:val="right"/>
            </w:pPr>
            <w:r>
              <w:t xml:space="preserve">24.7</w:t>
            </w:r>
          </w:p>
        </w:tc>
        <w:tc>
          <w:p>
            <w:pPr>
              <w:spacing w:after="0"/>
              <w:jc w:val="right"/>
            </w:pPr>
            <w:r>
              <w:t xml:space="preserve">32.5</w:t>
            </w:r>
          </w:p>
        </w:tc>
        <w:tc>
          <w:p>
            <w:pPr>
              <w:spacing w:after="0"/>
              <w:jc w:val="right"/>
            </w:pPr>
            <w:r>
              <w:t xml:space="preserve">12,216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</w:t>
            </w:r>
          </w:p>
        </w:tc>
        <w:tc>
          <w:p>
            <w:pPr>
              <w:spacing w:after="0"/>
              <w:jc w:val="right"/>
            </w:pPr>
            <w:r>
              <w:t xml:space="preserve">46.3</w:t>
            </w:r>
          </w:p>
        </w:tc>
        <w:tc>
          <w:p>
            <w:pPr>
              <w:spacing w:after="0"/>
              <w:jc w:val="right"/>
            </w:pPr>
            <w:r>
              <w:t xml:space="preserve">43.6</w:t>
            </w:r>
          </w:p>
        </w:tc>
        <w:tc>
          <w:p>
            <w:pPr>
              <w:spacing w:after="0"/>
              <w:jc w:val="right"/>
            </w:pPr>
            <w:r>
              <w:t xml:space="preserve">45.3</w:t>
            </w:r>
          </w:p>
        </w:tc>
        <w:tc>
          <w:p>
            <w:pPr>
              <w:spacing w:after="0"/>
              <w:jc w:val="right"/>
            </w:pPr>
            <w:r>
              <w:t xml:space="preserve">39.2</w:t>
            </w:r>
          </w:p>
        </w:tc>
        <w:tc>
          <w:p>
            <w:pPr>
              <w:spacing w:after="0"/>
              <w:jc w:val="right"/>
            </w:pPr>
            <w:r>
              <w:t xml:space="preserve">35.8</w:t>
            </w:r>
          </w:p>
        </w:tc>
        <w:tc>
          <w:p>
            <w:pPr>
              <w:spacing w:after="0"/>
              <w:jc w:val="right"/>
            </w:pPr>
            <w:r>
              <w:t xml:space="preserve">39.8</w:t>
            </w:r>
          </w:p>
        </w:tc>
        <w:tc>
          <w:p>
            <w:pPr>
              <w:spacing w:after="0"/>
              <w:jc w:val="right"/>
            </w:pPr>
            <w:r>
              <w:t xml:space="preserve">14,934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</w:t>
            </w:r>
          </w:p>
        </w:tc>
        <w:tc>
          <w:p>
            <w:pPr>
              <w:spacing w:after="0"/>
              <w:jc w:val="right"/>
            </w:pPr>
            <w:r>
              <w:t xml:space="preserve">17.3</w:t>
            </w:r>
          </w:p>
        </w:tc>
        <w:tc>
          <w:p>
            <w:pPr>
              <w:spacing w:after="0"/>
              <w:jc w:val="right"/>
            </w:pPr>
            <w:r>
              <w:t xml:space="preserve">16.8</w:t>
            </w:r>
          </w:p>
        </w:tc>
        <w:tc>
          <w:p>
            <w:pPr>
              <w:spacing w:after="0"/>
              <w:jc w:val="right"/>
            </w:pPr>
            <w:r>
              <w:t xml:space="preserve">16.1</w:t>
            </w:r>
          </w:p>
        </w:tc>
        <w:tc>
          <w:p>
            <w:pPr>
              <w:spacing w:after="0"/>
              <w:jc w:val="right"/>
            </w:pPr>
            <w:r>
              <w:t xml:space="preserve">26.6</w:t>
            </w:r>
          </w:p>
        </w:tc>
        <w:tc>
          <w:p>
            <w:pPr>
              <w:spacing w:after="0"/>
              <w:jc w:val="right"/>
            </w:pPr>
            <w:r>
              <w:t xml:space="preserve">39.5</w:t>
            </w:r>
          </w:p>
        </w:tc>
        <w:tc>
          <w:p>
            <w:pPr>
              <w:spacing w:after="0"/>
              <w:jc w:val="right"/>
            </w:pPr>
            <w:r>
              <w:t xml:space="preserve">27.7</w:t>
            </w:r>
          </w:p>
        </w:tc>
        <w:tc>
          <w:p>
            <w:pPr>
              <w:spacing w:after="0"/>
              <w:jc w:val="right"/>
            </w:pPr>
            <w:r>
              <w:t xml:space="preserve">10,022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37,172</w:t>
            </w:r>
          </w:p>
        </w:tc>
      </w:tr>
      <w:tr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15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1,539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9,645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14,738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11,235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37,172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ISCED-97, 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</w:t>
            </w:r>
          </w:p>
        </w:tc>
        <w:tc>
          <w:p>
            <w:pPr>
              <w:spacing w:after="0"/>
              <w:jc w:val="right"/>
            </w:pPr>
            <w:r>
              <w:t xml:space="preserve">30.9</w:t>
            </w:r>
          </w:p>
        </w:tc>
        <w:tc>
          <w:p>
            <w:pPr>
              <w:spacing w:after="0"/>
              <w:jc w:val="right"/>
            </w:pPr>
            <w:r>
              <w:t xml:space="preserve">23.6</w:t>
            </w:r>
          </w:p>
        </w:tc>
        <w:tc>
          <w:p>
            <w:pPr>
              <w:spacing w:after="0"/>
              <w:jc w:val="right"/>
            </w:pPr>
            <w:r>
              <w:t xml:space="preserve">19.6</w:t>
            </w:r>
          </w:p>
        </w:tc>
        <w:tc>
          <w:p>
            <w:pPr>
              <w:spacing w:after="0"/>
              <w:jc w:val="right"/>
            </w:pPr>
            <w:r>
              <w:t xml:space="preserve">26.8</w:t>
            </w:r>
          </w:p>
        </w:tc>
        <w:tc>
          <w:p>
            <w:pPr>
              <w:spacing w:after="0"/>
              <w:jc w:val="right"/>
            </w:pPr>
            <w:r>
              <w:t xml:space="preserve">31.4</w:t>
            </w:r>
          </w:p>
        </w:tc>
        <w:tc>
          <w:p>
            <w:pPr>
              <w:spacing w:after="0"/>
              <w:jc w:val="right"/>
            </w:pPr>
            <w:r>
              <w:t xml:space="preserve">23.3</w:t>
            </w:r>
          </w:p>
        </w:tc>
        <w:tc>
          <w:p>
            <w:pPr>
              <w:spacing w:after="0"/>
              <w:jc w:val="right"/>
            </w:pPr>
            <w:r>
              <w:t xml:space="preserve">3,113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</w:t>
            </w:r>
          </w:p>
        </w:tc>
        <w:tc>
          <w:p>
            <w:pPr>
              <w:spacing w:after="0"/>
              <w:jc w:val="right"/>
            </w:pPr>
            <w:r>
              <w:t xml:space="preserve">55.6</w:t>
            </w:r>
          </w:p>
        </w:tc>
        <w:tc>
          <w:p>
            <w:pPr>
              <w:spacing w:after="0"/>
              <w:jc w:val="right"/>
            </w:pPr>
            <w:r>
              <w:t xml:space="preserve">47.1</w:t>
            </w:r>
          </w:p>
        </w:tc>
        <w:tc>
          <w:p>
            <w:pPr>
              <w:spacing w:after="0"/>
              <w:jc w:val="right"/>
            </w:pPr>
            <w:r>
              <w:t xml:space="preserve">61.1</w:t>
            </w:r>
          </w:p>
        </w:tc>
        <w:tc>
          <w:p>
            <w:pPr>
              <w:spacing w:after="0"/>
              <w:jc w:val="right"/>
            </w:pPr>
            <w:r>
              <w:t xml:space="preserve">57.4</w:t>
            </w:r>
          </w:p>
        </w:tc>
        <w:tc>
          <w:p>
            <w:pPr>
              <w:spacing w:after="0"/>
              <w:jc w:val="right"/>
            </w:pPr>
            <w:r>
              <w:t xml:space="preserve">49.7</w:t>
            </w:r>
          </w:p>
        </w:tc>
        <w:tc>
          <w:p>
            <w:pPr>
              <w:spacing w:after="0"/>
              <w:jc w:val="right"/>
            </w:pPr>
            <w:r>
              <w:t xml:space="preserve">58.2</w:t>
            </w:r>
          </w:p>
        </w:tc>
        <w:tc>
          <w:p>
            <w:pPr>
              <w:spacing w:after="0"/>
              <w:jc w:val="right"/>
            </w:pPr>
            <w:r>
              <w:t xml:space="preserve">7,868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</w:t>
            </w:r>
          </w:p>
        </w:tc>
        <w:tc>
          <w:p>
            <w:pPr>
              <w:spacing w:after="0"/>
              <w:jc w:val="right"/>
            </w:pPr>
            <w:r>
              <w:t xml:space="preserve">13.4</w:t>
            </w:r>
          </w:p>
        </w:tc>
        <w:tc>
          <w:p>
            <w:pPr>
              <w:spacing w:after="0"/>
              <w:jc w:val="right"/>
            </w:pPr>
            <w:r>
              <w:t xml:space="preserve">29.3</w:t>
            </w:r>
          </w:p>
        </w:tc>
        <w:tc>
          <w:p>
            <w:pPr>
              <w:spacing w:after="0"/>
              <w:jc w:val="right"/>
            </w:pPr>
            <w:r>
              <w:t xml:space="preserve">19.3</w:t>
            </w:r>
          </w:p>
        </w:tc>
        <w:tc>
          <w:p>
            <w:pPr>
              <w:spacing w:after="0"/>
              <w:jc w:val="right"/>
            </w:pPr>
            <w:r>
              <w:t xml:space="preserve">15.9</w:t>
            </w:r>
          </w:p>
        </w:tc>
        <w:tc>
          <w:p>
            <w:pPr>
              <w:spacing w:after="0"/>
              <w:jc w:val="right"/>
            </w:pPr>
            <w:r>
              <w:t xml:space="preserve">18.9</w:t>
            </w:r>
          </w:p>
        </w:tc>
        <w:tc>
          <w:p>
            <w:pPr>
              <w:spacing w:after="0"/>
              <w:jc w:val="right"/>
            </w:pPr>
            <w:r>
              <w:t xml:space="preserve">18.4</w:t>
            </w:r>
          </w:p>
        </w:tc>
        <w:tc>
          <w:p>
            <w:pPr>
              <w:spacing w:after="0"/>
              <w:jc w:val="right"/>
            </w:pPr>
            <w:r>
              <w:t xml:space="preserve">2,490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13,471</w:t>
            </w:r>
          </w:p>
        </w:tc>
      </w:tr>
      <w:tr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32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838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6,492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5,657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452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13,471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ISCED-97, naturalized/recognized Ethnic German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</w:t>
            </w:r>
          </w:p>
        </w:tc>
        <w:tc>
          <w:p>
            <w:pPr>
              <w:spacing w:after="0"/>
              <w:jc w:val="right"/>
            </w:pPr>
            <w:r>
              <w:t xml:space="preserve">42.4</w:t>
            </w:r>
          </w:p>
        </w:tc>
        <w:tc>
          <w:p>
            <w:pPr>
              <w:spacing w:after="0"/>
              <w:jc w:val="right"/>
            </w:pPr>
            <w:r>
              <w:t xml:space="preserve">23.3</w:t>
            </w:r>
          </w:p>
        </w:tc>
        <w:tc>
          <w:p>
            <w:pPr>
              <w:spacing w:after="0"/>
              <w:jc w:val="right"/>
            </w:pPr>
            <w:r>
              <w:t xml:space="preserve">22.7</w:t>
            </w:r>
          </w:p>
        </w:tc>
        <w:tc>
          <w:p>
            <w:pPr>
              <w:spacing w:after="0"/>
              <w:jc w:val="right"/>
            </w:pPr>
            <w:r>
              <w:t xml:space="preserve">27.4</w:t>
            </w:r>
          </w:p>
        </w:tc>
        <w:tc>
          <w:p>
            <w:pPr>
              <w:spacing w:after="0"/>
              <w:jc w:val="right"/>
            </w:pPr>
            <w:r>
              <w:t xml:space="preserve">26.7</w:t>
            </w:r>
          </w:p>
        </w:tc>
        <w:tc>
          <w:p>
            <w:pPr>
              <w:spacing w:after="0"/>
              <w:jc w:val="right"/>
            </w:pPr>
            <w:r>
              <w:t xml:space="preserve">25.0</w:t>
            </w:r>
          </w:p>
        </w:tc>
        <w:tc>
          <w:p>
            <w:pPr>
              <w:spacing w:after="0"/>
              <w:jc w:val="right"/>
            </w:pPr>
            <w:r>
              <w:t xml:space="preserve">4,934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</w:t>
            </w:r>
          </w:p>
        </w:tc>
        <w:tc>
          <w:p>
            <w:pPr>
              <w:spacing w:after="0"/>
              <w:jc w:val="right"/>
            </w:pPr>
            <w:r>
              <w:t xml:space="preserve">39.1</w:t>
            </w:r>
          </w:p>
        </w:tc>
        <w:tc>
          <w:p>
            <w:pPr>
              <w:spacing w:after="0"/>
              <w:jc w:val="right"/>
            </w:pPr>
            <w:r>
              <w:t xml:space="preserve">49.0</w:t>
            </w:r>
          </w:p>
        </w:tc>
        <w:tc>
          <w:p>
            <w:pPr>
              <w:spacing w:after="0"/>
              <w:jc w:val="right"/>
            </w:pPr>
            <w:r>
              <w:t xml:space="preserve">55.8</w:t>
            </w:r>
          </w:p>
        </w:tc>
        <w:tc>
          <w:p>
            <w:pPr>
              <w:spacing w:after="0"/>
              <w:jc w:val="right"/>
            </w:pPr>
            <w:r>
              <w:t xml:space="preserve">50.5</w:t>
            </w:r>
          </w:p>
        </w:tc>
        <w:tc>
          <w:p>
            <w:pPr>
              <w:spacing w:after="0"/>
              <w:jc w:val="right"/>
            </w:pPr>
            <w:r>
              <w:t xml:space="preserve">41.9</w:t>
            </w:r>
          </w:p>
        </w:tc>
        <w:tc>
          <w:p>
            <w:pPr>
              <w:spacing w:after="0"/>
              <w:jc w:val="right"/>
            </w:pPr>
            <w:r>
              <w:t xml:space="preserve">52.3</w:t>
            </w:r>
          </w:p>
        </w:tc>
        <w:tc>
          <w:p>
            <w:pPr>
              <w:spacing w:after="0"/>
              <w:jc w:val="right"/>
            </w:pPr>
            <w:r>
              <w:t xml:space="preserve">10,389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</w:t>
            </w:r>
          </w:p>
        </w:tc>
        <w:tc>
          <w:p>
            <w:pPr>
              <w:spacing w:after="0"/>
              <w:jc w:val="right"/>
            </w:pPr>
            <w:r>
              <w:t xml:space="preserve">18.5</w:t>
            </w:r>
          </w:p>
        </w:tc>
        <w:tc>
          <w:p>
            <w:pPr>
              <w:spacing w:after="0"/>
              <w:jc w:val="right"/>
            </w:pPr>
            <w:r>
              <w:t xml:space="preserve">27.8</w:t>
            </w:r>
          </w:p>
        </w:tc>
        <w:tc>
          <w:p>
            <w:pPr>
              <w:spacing w:after="0"/>
              <w:jc w:val="right"/>
            </w:pPr>
            <w:r>
              <w:t xml:space="preserve">21.5</w:t>
            </w:r>
          </w:p>
        </w:tc>
        <w:tc>
          <w:p>
            <w:pPr>
              <w:spacing w:after="0"/>
              <w:jc w:val="right"/>
            </w:pPr>
            <w:r>
              <w:t xml:space="preserve">22.1</w:t>
            </w:r>
          </w:p>
        </w:tc>
        <w:tc>
          <w:p>
            <w:pPr>
              <w:spacing w:after="0"/>
              <w:jc w:val="right"/>
            </w:pPr>
            <w:r>
              <w:t xml:space="preserve">31.4</w:t>
            </w:r>
          </w:p>
        </w:tc>
        <w:tc>
          <w:p>
            <w:pPr>
              <w:spacing w:after="0"/>
              <w:jc w:val="right"/>
            </w:pPr>
            <w:r>
              <w:t xml:space="preserve">22.7</w:t>
            </w:r>
          </w:p>
        </w:tc>
        <w:tc>
          <w:p>
            <w:pPr>
              <w:spacing w:after="0"/>
              <w:jc w:val="right"/>
            </w:pPr>
            <w:r>
              <w:t xml:space="preserve">4,538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19,861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1,276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8,978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8,460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1,137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19,861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