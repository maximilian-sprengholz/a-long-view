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ede98d" w14:textId="0ede98d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Educational levels (ISCED-97) by cohort and duration of stay, Women (no upper age limit)|sum_isced_remig_f_unres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1964-1973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1974-1983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1984-1993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1994-2003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2004-2010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%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0-3y.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(n=6,773)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58.6</w:t>
            </w:r>
          </w:p>
        </w:tc>
        <w:tc>
          <w:p>
            <w:pPr>
              <w:spacing w:after="0"/>
              <w:jc w:val="right"/>
            </w:pPr>
            <w:r>
              <w:t xml:space="preserve">44.0</w:t>
            </w:r>
          </w:p>
        </w:tc>
        <w:tc>
          <w:p>
            <w:pPr>
              <w:spacing w:after="0"/>
              <w:jc w:val="right"/>
            </w:pPr>
            <w:r>
              <w:t xml:space="preserve">34.7</w:t>
            </w:r>
          </w:p>
        </w:tc>
        <w:tc>
          <w:p>
            <w:pPr>
              <w:spacing w:after="0"/>
              <w:jc w:val="right"/>
            </w:pPr>
            <w:r>
              <w:t xml:space="preserve">27.0</w:t>
            </w:r>
          </w:p>
        </w:tc>
        <w:tc>
          <w:p>
            <w:pPr>
              <w:spacing w:after="0"/>
              <w:jc w:val="right"/>
            </w:pPr>
            <w:r>
              <w:t xml:space="preserve">34.9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(n=5,864)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23.8</w:t>
            </w:r>
          </w:p>
        </w:tc>
        <w:tc>
          <w:p>
            <w:pPr>
              <w:spacing w:after="0"/>
              <w:jc w:val="right"/>
            </w:pPr>
            <w:r>
              <w:t xml:space="preserve">31.5</w:t>
            </w:r>
          </w:p>
        </w:tc>
        <w:tc>
          <w:p>
            <w:pPr>
              <w:spacing w:after="0"/>
              <w:jc w:val="right"/>
            </w:pPr>
            <w:r>
              <w:t xml:space="preserve">32.1</w:t>
            </w:r>
          </w:p>
        </w:tc>
        <w:tc>
          <w:p>
            <w:pPr>
              <w:spacing w:after="0"/>
              <w:jc w:val="right"/>
            </w:pPr>
            <w:r>
              <w:t xml:space="preserve">30.4</w:t>
            </w:r>
          </w:p>
        </w:tc>
        <w:tc>
          <w:p>
            <w:pPr>
              <w:spacing w:after="0"/>
              <w:jc w:val="right"/>
            </w:pPr>
            <w:r>
              <w:t xml:space="preserve">31.0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(n=6,200)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17.6</w:t>
            </w:r>
          </w:p>
        </w:tc>
        <w:tc>
          <w:p>
            <w:pPr>
              <w:spacing w:after="0"/>
              <w:jc w:val="right"/>
            </w:pPr>
            <w:r>
              <w:t xml:space="preserve">24.5</w:t>
            </w:r>
          </w:p>
        </w:tc>
        <w:tc>
          <w:p>
            <w:pPr>
              <w:spacing w:after="0"/>
              <w:jc w:val="right"/>
            </w:pPr>
            <w:r>
              <w:t xml:space="preserve">33.2</w:t>
            </w:r>
          </w:p>
        </w:tc>
        <w:tc>
          <w:p>
            <w:pPr>
              <w:spacing w:after="0"/>
              <w:jc w:val="right"/>
            </w:pPr>
            <w:r>
              <w:t xml:space="preserve">42.6</w:t>
            </w:r>
          </w:p>
        </w:tc>
        <w:tc>
          <w:p>
            <w:pPr>
              <w:spacing w:after="0"/>
              <w:jc w:val="right"/>
            </w:pPr>
            <w:r>
              <w:t xml:space="preserve">34.1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(n=18,837)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3-6y.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(n=8,954)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58.6</w:t>
            </w:r>
          </w:p>
        </w:tc>
        <w:tc>
          <w:p>
            <w:pPr>
              <w:spacing w:after="0"/>
              <w:jc w:val="right"/>
            </w:pPr>
            <w:r>
              <w:t xml:space="preserve">48.7</w:t>
            </w:r>
          </w:p>
        </w:tc>
        <w:tc>
          <w:p>
            <w:pPr>
              <w:spacing w:after="0"/>
              <w:jc w:val="right"/>
            </w:pPr>
            <w:r>
              <w:t xml:space="preserve">38.4</w:t>
            </w:r>
          </w:p>
        </w:tc>
        <w:tc>
          <w:p>
            <w:pPr>
              <w:spacing w:after="0"/>
              <w:jc w:val="right"/>
            </w:pPr>
            <w:r>
              <w:t xml:space="preserve">30.0</w:t>
            </w:r>
          </w:p>
        </w:tc>
        <w:tc>
          <w:p>
            <w:pPr>
              <w:spacing w:after="0"/>
              <w:jc w:val="right"/>
            </w:pPr>
            <w:r>
              <w:t xml:space="preserve">40.8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(n=6,810)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24.8</w:t>
            </w:r>
          </w:p>
        </w:tc>
        <w:tc>
          <w:p>
            <w:pPr>
              <w:spacing w:after="0"/>
              <w:jc w:val="right"/>
            </w:pPr>
            <w:r>
              <w:t xml:space="preserve">31.2</w:t>
            </w:r>
          </w:p>
        </w:tc>
        <w:tc>
          <w:p>
            <w:pPr>
              <w:spacing w:after="0"/>
              <w:jc w:val="right"/>
            </w:pPr>
            <w:r>
              <w:t xml:space="preserve">32.4</w:t>
            </w:r>
          </w:p>
        </w:tc>
        <w:tc>
          <w:p>
            <w:pPr>
              <w:spacing w:after="0"/>
              <w:jc w:val="right"/>
            </w:pPr>
            <w:r>
              <w:t xml:space="preserve">32.8</w:t>
            </w:r>
          </w:p>
        </w:tc>
        <w:tc>
          <w:p>
            <w:pPr>
              <w:spacing w:after="0"/>
              <w:jc w:val="right"/>
            </w:pPr>
            <w:r>
              <w:t xml:space="preserve">31.6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(n=5,797)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16.6</w:t>
            </w:r>
          </w:p>
        </w:tc>
        <w:tc>
          <w:p>
            <w:pPr>
              <w:spacing w:after="0"/>
              <w:jc w:val="right"/>
            </w:pPr>
            <w:r>
              <w:t xml:space="preserve">20.0</w:t>
            </w:r>
          </w:p>
        </w:tc>
        <w:tc>
          <w:p>
            <w:pPr>
              <w:spacing w:after="0"/>
              <w:jc w:val="right"/>
            </w:pPr>
            <w:r>
              <w:t xml:space="preserve">29.2</w:t>
            </w:r>
          </w:p>
        </w:tc>
        <w:tc>
          <w:p>
            <w:pPr>
              <w:spacing w:after="0"/>
              <w:jc w:val="right"/>
            </w:pPr>
            <w:r>
              <w:t xml:space="preserve">37.2</w:t>
            </w:r>
          </w:p>
        </w:tc>
        <w:tc>
          <w:p>
            <w:pPr>
              <w:spacing w:after="0"/>
              <w:jc w:val="right"/>
            </w:pPr>
            <w:r>
              <w:t xml:space="preserve">27.6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(n=21,561)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6-9y.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(n=8,313)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64.5</w:t>
            </w:r>
          </w:p>
        </w:tc>
        <w:tc>
          <w:p>
            <w:pPr>
              <w:spacing w:after="0"/>
              <w:jc w:val="right"/>
            </w:pPr>
            <w:r>
              <w:t xml:space="preserve">51.7</w:t>
            </w:r>
          </w:p>
        </w:tc>
        <w:tc>
          <w:p>
            <w:pPr>
              <w:spacing w:after="0"/>
              <w:jc w:val="right"/>
            </w:pPr>
            <w:r>
              <w:t xml:space="preserve">38.7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45.6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(n=5,577)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22.8</w:t>
            </w:r>
          </w:p>
        </w:tc>
        <w:tc>
          <w:p>
            <w:pPr>
              <w:spacing w:after="0"/>
              <w:jc w:val="right"/>
            </w:pPr>
            <w:r>
              <w:t xml:space="preserve">30.6</w:t>
            </w:r>
          </w:p>
        </w:tc>
        <w:tc>
          <w:p>
            <w:pPr>
              <w:spacing w:after="0"/>
              <w:jc w:val="right"/>
            </w:pPr>
            <w:r>
              <w:t xml:space="preserve">32.8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31.0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(n=4,067)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12.6</w:t>
            </w:r>
          </w:p>
        </w:tc>
        <w:tc>
          <w:p>
            <w:pPr>
              <w:spacing w:after="0"/>
              <w:jc w:val="right"/>
            </w:pPr>
            <w:r>
              <w:t xml:space="preserve">17.8</w:t>
            </w:r>
          </w:p>
        </w:tc>
        <w:tc>
          <w:p>
            <w:pPr>
              <w:spacing w:after="0"/>
              <w:jc w:val="right"/>
            </w:pPr>
            <w:r>
              <w:t xml:space="preserve">28.5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23.3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(n=17,957)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9-12y.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(n=9,444)</w:t>
            </w:r>
          </w:p>
        </w:tc>
        <w:tc>
          <w:p>
            <w:pPr>
              <w:spacing w:after="0"/>
              <w:jc w:val="right"/>
            </w:pPr>
            <w:r>
              <w:t xml:space="preserve">70.4</w:t>
            </w:r>
          </w:p>
        </w:tc>
        <w:tc>
          <w:p>
            <w:pPr>
              <w:spacing w:after="0"/>
              <w:jc w:val="right"/>
            </w:pPr>
            <w:r>
              <w:t xml:space="preserve">64.6</w:t>
            </w:r>
          </w:p>
        </w:tc>
        <w:tc>
          <w:p>
            <w:pPr>
              <w:spacing w:after="0"/>
              <w:jc w:val="right"/>
            </w:pPr>
            <w:r>
              <w:t xml:space="preserve">53.5</w:t>
            </w:r>
          </w:p>
        </w:tc>
        <w:tc>
          <w:p>
            <w:pPr>
              <w:spacing w:after="0"/>
              <w:jc w:val="right"/>
            </w:pPr>
            <w:r>
              <w:t xml:space="preserve">41.4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49.3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(n=5,780)</w:t>
            </w:r>
          </w:p>
        </w:tc>
        <w:tc>
          <w:p>
            <w:pPr>
              <w:spacing w:after="0"/>
              <w:jc w:val="right"/>
            </w:pPr>
            <w:r>
              <w:t xml:space="preserve">24.1</w:t>
            </w:r>
          </w:p>
        </w:tc>
        <w:tc>
          <w:p>
            <w:pPr>
              <w:spacing w:after="0"/>
              <w:jc w:val="right"/>
            </w:pPr>
            <w:r>
              <w:t xml:space="preserve">23.0</w:t>
            </w:r>
          </w:p>
        </w:tc>
        <w:tc>
          <w:p>
            <w:pPr>
              <w:spacing w:after="0"/>
              <w:jc w:val="right"/>
            </w:pPr>
            <w:r>
              <w:t xml:space="preserve">30.4</w:t>
            </w:r>
          </w:p>
        </w:tc>
        <w:tc>
          <w:p>
            <w:pPr>
              <w:spacing w:after="0"/>
              <w:jc w:val="right"/>
            </w:pPr>
            <w:r>
              <w:t xml:space="preserve">32.5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30.3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(n=3,769)</w:t>
            </w:r>
          </w:p>
        </w:tc>
        <w:tc>
          <w:p>
            <w:pPr>
              <w:spacing w:after="0"/>
              <w:jc w:val="right"/>
            </w:pPr>
            <w:r>
              <w:t xml:space="preserve">5.6</w:t>
            </w:r>
          </w:p>
        </w:tc>
        <w:tc>
          <w:p>
            <w:pPr>
              <w:spacing w:after="0"/>
              <w:jc w:val="right"/>
            </w:pPr>
            <w:r>
              <w:t xml:space="preserve">12.3</w:t>
            </w:r>
          </w:p>
        </w:tc>
        <w:tc>
          <w:p>
            <w:pPr>
              <w:spacing w:after="0"/>
              <w:jc w:val="right"/>
            </w:pPr>
            <w:r>
              <w:t xml:space="preserve">16.1</w:t>
            </w:r>
          </w:p>
        </w:tc>
        <w:tc>
          <w:p>
            <w:pPr>
              <w:spacing w:after="0"/>
              <w:jc w:val="right"/>
            </w:pPr>
            <w:r>
              <w:t xml:space="preserve">26.2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20.3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(n=18,993)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12-15y.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(n=6,810)</w:t>
            </w:r>
          </w:p>
        </w:tc>
        <w:tc>
          <w:p>
            <w:pPr>
              <w:spacing w:after="0"/>
              <w:jc w:val="right"/>
            </w:pPr>
            <w:r>
              <w:t xml:space="preserve">73.0</w:t>
            </w:r>
          </w:p>
        </w:tc>
        <w:tc>
          <w:p>
            <w:pPr>
              <w:spacing w:after="0"/>
              <w:jc w:val="right"/>
            </w:pPr>
            <w:r>
              <w:t xml:space="preserve">63.8</w:t>
            </w:r>
          </w:p>
        </w:tc>
        <w:tc>
          <w:p>
            <w:pPr>
              <w:spacing w:after="0"/>
              <w:jc w:val="right"/>
            </w:pPr>
            <w:r>
              <w:t xml:space="preserve">55.5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61.4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(n=2,864)</w:t>
            </w:r>
          </w:p>
        </w:tc>
        <w:tc>
          <w:p>
            <w:pPr>
              <w:spacing w:after="0"/>
              <w:jc w:val="right"/>
            </w:pPr>
            <w:r>
              <w:t xml:space="preserve">21.3</w:t>
            </w:r>
          </w:p>
        </w:tc>
        <w:tc>
          <w:p>
            <w:pPr>
              <w:spacing w:after="0"/>
              <w:jc w:val="right"/>
            </w:pPr>
            <w:r>
              <w:t xml:space="preserve">24.6</w:t>
            </w:r>
          </w:p>
        </w:tc>
        <w:tc>
          <w:p>
            <w:pPr>
              <w:spacing w:after="0"/>
              <w:jc w:val="right"/>
            </w:pPr>
            <w:r>
              <w:t xml:space="preserve">29.5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(n=1,283)</w:t>
            </w:r>
          </w:p>
        </w:tc>
        <w:tc>
          <w:p>
            <w:pPr>
              <w:spacing w:after="0"/>
              <w:jc w:val="right"/>
            </w:pPr>
            <w:r>
              <w:t xml:space="preserve">5.8</w:t>
            </w:r>
          </w:p>
        </w:tc>
        <w:tc>
          <w:p>
            <w:pPr>
              <w:spacing w:after="0"/>
              <w:jc w:val="right"/>
            </w:pPr>
            <w:r>
              <w:t xml:space="preserve">11.6</w:t>
            </w:r>
          </w:p>
        </w:tc>
        <w:tc>
          <w:p>
            <w:pPr>
              <w:spacing w:after="0"/>
              <w:jc w:val="right"/>
            </w:pPr>
            <w:r>
              <w:t xml:space="preserve">15.0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12.1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(n=10,957)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15-18y.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(n=6,968)</w:t>
            </w:r>
          </w:p>
        </w:tc>
        <w:tc>
          <w:p>
            <w:pPr>
              <w:spacing w:after="0"/>
              <w:jc w:val="right"/>
            </w:pPr>
            <w:r>
              <w:t xml:space="preserve">72.3</w:t>
            </w:r>
          </w:p>
        </w:tc>
        <w:tc>
          <w:p>
            <w:pPr>
              <w:spacing w:after="0"/>
              <w:jc w:val="right"/>
            </w:pPr>
            <w:r>
              <w:t xml:space="preserve">64.1</w:t>
            </w:r>
          </w:p>
        </w:tc>
        <w:tc>
          <w:p>
            <w:pPr>
              <w:spacing w:after="0"/>
              <w:jc w:val="right"/>
            </w:pPr>
            <w:r>
              <w:t xml:space="preserve">56.8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(n=2,886)</w:t>
            </w:r>
          </w:p>
        </w:tc>
        <w:tc>
          <w:p>
            <w:pPr>
              <w:spacing w:after="0"/>
              <w:jc w:val="right"/>
            </w:pPr>
            <w:r>
              <w:t xml:space="preserve">22.4</w:t>
            </w:r>
          </w:p>
        </w:tc>
        <w:tc>
          <w:p>
            <w:pPr>
              <w:spacing w:after="0"/>
              <w:jc w:val="right"/>
            </w:pPr>
            <w:r>
              <w:t xml:space="preserve">24.9</w:t>
            </w:r>
          </w:p>
        </w:tc>
        <w:tc>
          <w:p>
            <w:pPr>
              <w:spacing w:after="0"/>
              <w:jc w:val="right"/>
            </w:pPr>
            <w:r>
              <w:t xml:space="preserve">28.8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26.2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(n=1,231)</w:t>
            </w:r>
          </w:p>
        </w:tc>
        <w:tc>
          <w:p>
            <w:pPr>
              <w:spacing w:after="0"/>
              <w:jc w:val="right"/>
            </w:pPr>
            <w:r>
              <w:t xml:space="preserve">5.3</w:t>
            </w:r>
          </w:p>
        </w:tc>
        <w:tc>
          <w:p>
            <w:pPr>
              <w:spacing w:after="0"/>
              <w:jc w:val="right"/>
            </w:pPr>
            <w:r>
              <w:t xml:space="preserve">11.0</w:t>
            </w:r>
          </w:p>
        </w:tc>
        <w:tc>
          <w:p>
            <w:pPr>
              <w:spacing w:after="0"/>
              <w:jc w:val="right"/>
            </w:pPr>
            <w:r>
              <w:t xml:space="preserve">14.4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11.3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(n=11,085)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ISCED, dur. of stay: 18-21y.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0-2 (n=6,880)</w:t>
            </w:r>
          </w:p>
        </w:tc>
        <w:tc>
          <w:p>
            <w:pPr>
              <w:spacing w:after="0"/>
              <w:jc w:val="right"/>
            </w:pPr>
            <w:r>
              <w:t xml:space="preserve">73.6</w:t>
            </w:r>
          </w:p>
        </w:tc>
        <w:tc>
          <w:p>
            <w:pPr>
              <w:spacing w:after="0"/>
              <w:jc w:val="right"/>
            </w:pPr>
            <w:r>
              <w:t xml:space="preserve">65.0</w:t>
            </w:r>
          </w:p>
        </w:tc>
        <w:tc>
          <w:p>
            <w:pPr>
              <w:spacing w:after="0"/>
              <w:jc w:val="right"/>
            </w:pPr>
            <w:r>
              <w:t xml:space="preserve">56.3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62.6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3-4 (n=2,886)</w:t>
            </w:r>
          </w:p>
        </w:tc>
        <w:tc>
          <w:p>
            <w:pPr>
              <w:spacing w:after="0"/>
              <w:jc w:val="right"/>
            </w:pPr>
            <w:r>
              <w:t xml:space="preserve">21.3</w:t>
            </w:r>
          </w:p>
        </w:tc>
        <w:tc>
          <w:p>
            <w:pPr>
              <w:spacing w:after="0"/>
              <w:jc w:val="right"/>
            </w:pPr>
            <w:r>
              <w:t xml:space="preserve">25.1</w:t>
            </w:r>
          </w:p>
        </w:tc>
        <w:tc>
          <w:p>
            <w:pPr>
              <w:spacing w:after="0"/>
              <w:jc w:val="right"/>
            </w:pPr>
            <w:r>
              <w:t xml:space="preserve">28.4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25.9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5-6 (n=1,285)</w:t>
            </w:r>
          </w:p>
        </w:tc>
        <w:tc>
          <w:p>
            <w:pPr>
              <w:spacing w:after="0"/>
              <w:jc w:val="right"/>
            </w:pPr>
            <w:r>
              <w:t xml:space="preserve">5.1</w:t>
            </w:r>
          </w:p>
        </w:tc>
        <w:tc>
          <w:p>
            <w:pPr>
              <w:spacing w:after="0"/>
              <w:jc w:val="right"/>
            </w:pPr>
            <w:r>
              <w:t xml:space="preserve">9.9</w:t>
            </w:r>
          </w:p>
        </w:tc>
        <w:tc>
          <w:p>
            <w:pPr>
              <w:spacing w:after="0"/>
              <w:jc w:val="right"/>
            </w:pPr>
            <w:r>
              <w:t xml:space="preserve">15.3</w:t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/>
            </w:r>
          </w:p>
        </w:tc>
        <w:tc>
          <w:p>
            <w:pPr>
              <w:spacing w:after="0"/>
              <w:jc w:val="right"/>
            </w:pPr>
            <w:r>
              <w:t xml:space="preserve">11.5</w:t>
            </w:r>
          </w:p>
        </w:tc>
      </w:tr>
      <w:tr>
        <w:tc>
          <w:tcPr>
            <w:tcBorders>
              <w:bottom w:val="thick" w:color="000000"/>
            </w:tcBorders>
          </w:tcPr>
          <w:p>
            <w:pPr>
              <w:spacing w:after="0"/>
              <w:jc w:val="left"/>
            </w:pPr>
            <w:r>
              <w:t xml:space="preserve">Total (n=11,051)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Borders>
              <w:bottom w:val="thick" w:color="000000"/>
            </w:tcBorders>
          </w:tcPr>
          <w:p>
            <w:pPr>
              <w:spacing w:after="0"/>
              <w:jc w:val="right"/>
            </w:pPr>
            <w:r>
              <w:t xml:space="preserve">100.0</w:t>
            </w:r>
          </w:p>
        </w:tc>
      </w:tr>
      <w:tr>
        <w:tc>
          <w:tcPr>
            <w:hMerge w:val="restart"/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rPr>
                <w:sz w:val="12"/>
              </w:rPr>
              <w:t xml:space="preserve">Column percent.</w:t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  <w:tc>
          <w:tcPr>
            <w:hMerge/>
            <w:tcBorders>
              <w:top w:val="thick" w:color="000000"/>
            </w:tcBorders>
          </w:tcPr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