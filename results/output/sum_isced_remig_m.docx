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50175" w14:textId="0a50175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Educational levels (ISCED-97) by cohort and duration of stay, Men|sum_isced_remig_m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1964-1973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1974-1983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1984-1993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1994-2003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2004-2010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0-3y.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(n=4,541)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41.6</w:t>
            </w:r>
          </w:p>
        </w:tc>
        <w:tc>
          <w:p>
            <w:pPr>
              <w:spacing w:after="0"/>
              <w:jc w:val="right"/>
            </w:pPr>
            <w:r>
              <w:t xml:space="preserve">32.0</w:t>
            </w:r>
          </w:p>
        </w:tc>
        <w:tc>
          <w:p>
            <w:pPr>
              <w:spacing w:after="0"/>
              <w:jc w:val="right"/>
            </w:pPr>
            <w:r>
              <w:t xml:space="preserve">26.1</w:t>
            </w:r>
          </w:p>
        </w:tc>
        <w:tc>
          <w:p>
            <w:pPr>
              <w:spacing w:after="0"/>
              <w:jc w:val="right"/>
            </w:pPr>
            <w:r>
              <w:t xml:space="preserve">21.7</w:t>
            </w:r>
          </w:p>
        </w:tc>
        <w:tc>
          <w:p>
            <w:pPr>
              <w:spacing w:after="0"/>
              <w:jc w:val="right"/>
            </w:pPr>
            <w:r>
              <w:t xml:space="preserve">26.7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(n=5,606)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30.1</w:t>
            </w:r>
          </w:p>
        </w:tc>
        <w:tc>
          <w:p>
            <w:pPr>
              <w:spacing w:after="0"/>
              <w:jc w:val="right"/>
            </w:pPr>
            <w:r>
              <w:t xml:space="preserve">35.9</w:t>
            </w:r>
          </w:p>
        </w:tc>
        <w:tc>
          <w:p>
            <w:pPr>
              <w:spacing w:after="0"/>
              <w:jc w:val="right"/>
            </w:pPr>
            <w:r>
              <w:t xml:space="preserve">35.3</w:t>
            </w:r>
          </w:p>
        </w:tc>
        <w:tc>
          <w:p>
            <w:pPr>
              <w:spacing w:after="0"/>
              <w:jc w:val="right"/>
            </w:pPr>
            <w:r>
              <w:t xml:space="preserve">32.5</w:t>
            </w:r>
          </w:p>
        </w:tc>
        <w:tc>
          <w:p>
            <w:pPr>
              <w:spacing w:after="0"/>
              <w:jc w:val="right"/>
            </w:pPr>
            <w:r>
              <w:t xml:space="preserve">34.2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(n=6,054)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28.3</w:t>
            </w:r>
          </w:p>
        </w:tc>
        <w:tc>
          <w:p>
            <w:pPr>
              <w:spacing w:after="0"/>
              <w:jc w:val="right"/>
            </w:pPr>
            <w:r>
              <w:t xml:space="preserve">32.1</w:t>
            </w:r>
          </w:p>
        </w:tc>
        <w:tc>
          <w:p>
            <w:pPr>
              <w:spacing w:after="0"/>
              <w:jc w:val="right"/>
            </w:pPr>
            <w:r>
              <w:t xml:space="preserve">38.6</w:t>
            </w:r>
          </w:p>
        </w:tc>
        <w:tc>
          <w:p>
            <w:pPr>
              <w:spacing w:after="0"/>
              <w:jc w:val="right"/>
            </w:pPr>
            <w:r>
              <w:t xml:space="preserve">45.8</w:t>
            </w:r>
          </w:p>
        </w:tc>
        <w:tc>
          <w:p>
            <w:pPr>
              <w:spacing w:after="0"/>
              <w:jc w:val="right"/>
            </w:pPr>
            <w:r>
              <w:t xml:space="preserve">39.1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(n=16,201)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3-6y.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(n=5,729)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38.4</w:t>
            </w:r>
          </w:p>
        </w:tc>
        <w:tc>
          <w:p>
            <w:pPr>
              <w:spacing w:after="0"/>
              <w:jc w:val="right"/>
            </w:pPr>
            <w:r>
              <w:t xml:space="preserve">33.7</w:t>
            </w:r>
          </w:p>
        </w:tc>
        <w:tc>
          <w:p>
            <w:pPr>
              <w:spacing w:after="0"/>
              <w:jc w:val="right"/>
            </w:pPr>
            <w:r>
              <w:t xml:space="preserve">32.1</w:t>
            </w:r>
          </w:p>
        </w:tc>
        <w:tc>
          <w:p>
            <w:pPr>
              <w:spacing w:after="0"/>
              <w:jc w:val="right"/>
            </w:pPr>
            <w:r>
              <w:t xml:space="preserve">26.0</w:t>
            </w:r>
          </w:p>
        </w:tc>
        <w:tc>
          <w:p>
            <w:pPr>
              <w:spacing w:after="0"/>
              <w:jc w:val="right"/>
            </w:pPr>
            <w:r>
              <w:t xml:space="preserve">31.9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(n=6,482)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34.4</w:t>
            </w:r>
          </w:p>
        </w:tc>
        <w:tc>
          <w:p>
            <w:pPr>
              <w:spacing w:after="0"/>
              <w:jc w:val="right"/>
            </w:pPr>
            <w:r>
              <w:t xml:space="preserve">42.0</w:t>
            </w:r>
          </w:p>
        </w:tc>
        <w:tc>
          <w:p>
            <w:pPr>
              <w:spacing w:after="0"/>
              <w:jc w:val="right"/>
            </w:pPr>
            <w:r>
              <w:t xml:space="preserve">34.0</w:t>
            </w:r>
          </w:p>
        </w:tc>
        <w:tc>
          <w:p>
            <w:pPr>
              <w:spacing w:after="0"/>
              <w:jc w:val="right"/>
            </w:pPr>
            <w:r>
              <w:t xml:space="preserve">37.2</w:t>
            </w:r>
          </w:p>
        </w:tc>
        <w:tc>
          <w:p>
            <w:pPr>
              <w:spacing w:after="0"/>
              <w:jc w:val="right"/>
            </w:pPr>
            <w:r>
              <w:t xml:space="preserve">37.0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(n=5,157)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27.2</w:t>
            </w:r>
          </w:p>
        </w:tc>
        <w:tc>
          <w:p>
            <w:pPr>
              <w:spacing w:after="0"/>
              <w:jc w:val="right"/>
            </w:pPr>
            <w:r>
              <w:t xml:space="preserve">24.2</w:t>
            </w:r>
          </w:p>
        </w:tc>
        <w:tc>
          <w:p>
            <w:pPr>
              <w:spacing w:after="0"/>
              <w:jc w:val="right"/>
            </w:pPr>
            <w:r>
              <w:t xml:space="preserve">33.9</w:t>
            </w:r>
          </w:p>
        </w:tc>
        <w:tc>
          <w:p>
            <w:pPr>
              <w:spacing w:after="0"/>
              <w:jc w:val="right"/>
            </w:pPr>
            <w:r>
              <w:t xml:space="preserve">36.8</w:t>
            </w:r>
          </w:p>
        </w:tc>
        <w:tc>
          <w:p>
            <w:pPr>
              <w:spacing w:after="0"/>
              <w:jc w:val="right"/>
            </w:pPr>
            <w:r>
              <w:t xml:space="preserve">31.1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(n=17,368)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6-9y.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(n=5,271)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39.6</w:t>
            </w:r>
          </w:p>
        </w:tc>
        <w:tc>
          <w:p>
            <w:pPr>
              <w:spacing w:after="0"/>
              <w:jc w:val="right"/>
            </w:pPr>
            <w:r>
              <w:t xml:space="preserve">38.3</w:t>
            </w:r>
          </w:p>
        </w:tc>
        <w:tc>
          <w:p>
            <w:pPr>
              <w:spacing w:after="0"/>
              <w:jc w:val="right"/>
            </w:pPr>
            <w:r>
              <w:t xml:space="preserve">35.3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(n=5,360)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37.1</w:t>
            </w:r>
          </w:p>
        </w:tc>
        <w:tc>
          <w:p>
            <w:pPr>
              <w:spacing w:after="0"/>
              <w:jc w:val="right"/>
            </w:pPr>
            <w:r>
              <w:t xml:space="preserve">39.8</w:t>
            </w:r>
          </w:p>
        </w:tc>
        <w:tc>
          <w:p>
            <w:pPr>
              <w:spacing w:after="0"/>
              <w:jc w:val="right"/>
            </w:pPr>
            <w:r>
              <w:t xml:space="preserve">36.1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(n=3,463)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23.2</w:t>
            </w:r>
          </w:p>
        </w:tc>
        <w:tc>
          <w:p>
            <w:pPr>
              <w:spacing w:after="0"/>
              <w:jc w:val="right"/>
            </w:pPr>
            <w:r>
              <w:t xml:space="preserve">22.0</w:t>
            </w:r>
          </w:p>
        </w:tc>
        <w:tc>
          <w:p>
            <w:pPr>
              <w:spacing w:after="0"/>
              <w:jc w:val="right"/>
            </w:pPr>
            <w:r>
              <w:t xml:space="preserve">28.6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25.5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(n=14,094)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9-12y.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(n=5,771)</w:t>
            </w:r>
          </w:p>
        </w:tc>
        <w:tc>
          <w:p>
            <w:pPr>
              <w:spacing w:after="0"/>
              <w:jc w:val="right"/>
            </w:pPr>
            <w:r>
              <w:t xml:space="preserve">53.5</w:t>
            </w:r>
          </w:p>
        </w:tc>
        <w:tc>
          <w:p>
            <w:pPr>
              <w:spacing w:after="0"/>
              <w:jc w:val="right"/>
            </w:pPr>
            <w:r>
              <w:t xml:space="preserve">40.2</w:t>
            </w:r>
          </w:p>
        </w:tc>
        <w:tc>
          <w:p>
            <w:pPr>
              <w:spacing w:after="0"/>
              <w:jc w:val="right"/>
            </w:pPr>
            <w:r>
              <w:t xml:space="preserve">36.8</w:t>
            </w:r>
          </w:p>
        </w:tc>
        <w:tc>
          <w:p>
            <w:pPr>
              <w:spacing w:after="0"/>
              <w:jc w:val="right"/>
            </w:pPr>
            <w:r>
              <w:t xml:space="preserve">36.3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(n=5,884)</w:t>
            </w:r>
          </w:p>
        </w:tc>
        <w:tc>
          <w:p>
            <w:pPr>
              <w:spacing w:after="0"/>
              <w:jc w:val="right"/>
            </w:pPr>
            <w:r>
              <w:t xml:space="preserve">37.5</w:t>
            </w:r>
          </w:p>
        </w:tc>
        <w:tc>
          <w:p>
            <w:pPr>
              <w:spacing w:after="0"/>
              <w:jc w:val="right"/>
            </w:pPr>
            <w:r>
              <w:t xml:space="preserve">38.0</w:t>
            </w:r>
          </w:p>
        </w:tc>
        <w:tc>
          <w:p>
            <w:pPr>
              <w:spacing w:after="0"/>
              <w:jc w:val="right"/>
            </w:pPr>
            <w:r>
              <w:t xml:space="preserve">43.4</w:t>
            </w:r>
          </w:p>
        </w:tc>
        <w:tc>
          <w:p>
            <w:pPr>
              <w:spacing w:after="0"/>
              <w:jc w:val="right"/>
            </w:pPr>
            <w:r>
              <w:t xml:space="preserve">38.9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(n=3,002)</w:t>
            </w:r>
          </w:p>
        </w:tc>
        <w:tc>
          <w:p>
            <w:pPr>
              <w:spacing w:after="0"/>
              <w:jc w:val="right"/>
            </w:pPr>
            <w:r>
              <w:t xml:space="preserve">9.0</w:t>
            </w:r>
          </w:p>
        </w:tc>
        <w:tc>
          <w:p>
            <w:pPr>
              <w:spacing w:after="0"/>
              <w:jc w:val="right"/>
            </w:pPr>
            <w:r>
              <w:t xml:space="preserve">21.8</w:t>
            </w:r>
          </w:p>
        </w:tc>
        <w:tc>
          <w:p>
            <w:pPr>
              <w:spacing w:after="0"/>
              <w:jc w:val="right"/>
            </w:pPr>
            <w:r>
              <w:t xml:space="preserve">19.7</w:t>
            </w:r>
          </w:p>
        </w:tc>
        <w:tc>
          <w:p>
            <w:pPr>
              <w:spacing w:after="0"/>
              <w:jc w:val="right"/>
            </w:pPr>
            <w:r>
              <w:t xml:space="preserve">24.9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21.3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(n=14,657)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12-15y.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(n=4,954)</w:t>
            </w:r>
          </w:p>
        </w:tc>
        <w:tc>
          <w:p>
            <w:pPr>
              <w:spacing w:after="0"/>
              <w:jc w:val="right"/>
            </w:pPr>
            <w:r>
              <w:t xml:space="preserve">54.4</w:t>
            </w:r>
          </w:p>
        </w:tc>
        <w:tc>
          <w:p>
            <w:pPr>
              <w:spacing w:after="0"/>
              <w:jc w:val="right"/>
            </w:pPr>
            <w:r>
              <w:t xml:space="preserve">38.4</w:t>
            </w:r>
          </w:p>
        </w:tc>
        <w:tc>
          <w:p>
            <w:pPr>
              <w:spacing w:after="0"/>
              <w:jc w:val="right"/>
            </w:pPr>
            <w:r>
              <w:t xml:space="preserve">39.6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44.3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(n=4,262)</w:t>
            </w:r>
          </w:p>
        </w:tc>
        <w:tc>
          <w:p>
            <w:pPr>
              <w:spacing w:after="0"/>
              <w:jc w:val="right"/>
            </w:pPr>
            <w:r>
              <w:t xml:space="preserve">36.5</w:t>
            </w:r>
          </w:p>
        </w:tc>
        <w:tc>
          <w:p>
            <w:pPr>
              <w:spacing w:after="0"/>
              <w:jc w:val="right"/>
            </w:pPr>
            <w:r>
              <w:t xml:space="preserve">39.5</w:t>
            </w:r>
          </w:p>
        </w:tc>
        <w:tc>
          <w:p>
            <w:pPr>
              <w:spacing w:after="0"/>
              <w:jc w:val="right"/>
            </w:pPr>
            <w:r>
              <w:t xml:space="preserve">42.6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(n=1,603)</w:t>
            </w:r>
          </w:p>
        </w:tc>
        <w:tc>
          <w:p>
            <w:pPr>
              <w:spacing w:after="0"/>
              <w:jc w:val="right"/>
            </w:pPr>
            <w:r>
              <w:t xml:space="preserve">9.1</w:t>
            </w:r>
          </w:p>
        </w:tc>
        <w:tc>
          <w:p>
            <w:pPr>
              <w:spacing w:after="0"/>
              <w:jc w:val="right"/>
            </w:pPr>
            <w:r>
              <w:t xml:space="preserve">22.1</w:t>
            </w:r>
          </w:p>
        </w:tc>
        <w:tc>
          <w:p>
            <w:pPr>
              <w:spacing w:after="0"/>
              <w:jc w:val="right"/>
            </w:pPr>
            <w:r>
              <w:t xml:space="preserve">17.8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15.7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(n=10,819)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15-18y.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(n=5,063)</w:t>
            </w:r>
          </w:p>
        </w:tc>
        <w:tc>
          <w:p>
            <w:pPr>
              <w:spacing w:after="0"/>
              <w:jc w:val="right"/>
            </w:pPr>
            <w:r>
              <w:t xml:space="preserve">55.2</w:t>
            </w:r>
          </w:p>
        </w:tc>
        <w:tc>
          <w:p>
            <w:pPr>
              <w:spacing w:after="0"/>
              <w:jc w:val="right"/>
            </w:pPr>
            <w:r>
              <w:t xml:space="preserve">39.8</w:t>
            </w:r>
          </w:p>
        </w:tc>
        <w:tc>
          <w:p>
            <w:pPr>
              <w:spacing w:after="0"/>
              <w:jc w:val="right"/>
            </w:pPr>
            <w:r>
              <w:t xml:space="preserve">41.2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46.1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(n=4,209)</w:t>
            </w:r>
          </w:p>
        </w:tc>
        <w:tc>
          <w:p>
            <w:pPr>
              <w:spacing w:after="0"/>
              <w:jc w:val="right"/>
            </w:pPr>
            <w:r>
              <w:t xml:space="preserve">37.3</w:t>
            </w:r>
          </w:p>
        </w:tc>
        <w:tc>
          <w:p>
            <w:pPr>
              <w:spacing w:after="0"/>
              <w:jc w:val="right"/>
            </w:pPr>
            <w:r>
              <w:t xml:space="preserve">41.6</w:t>
            </w:r>
          </w:p>
        </w:tc>
        <w:tc>
          <w:p>
            <w:pPr>
              <w:spacing w:after="0"/>
              <w:jc w:val="right"/>
            </w:pPr>
            <w:r>
              <w:t xml:space="preserve">41.4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(n=1,387)</w:t>
            </w:r>
          </w:p>
        </w:tc>
        <w:tc>
          <w:p>
            <w:pPr>
              <w:spacing w:after="0"/>
              <w:jc w:val="right"/>
            </w:pPr>
            <w:r>
              <w:t xml:space="preserve">7.5</w:t>
            </w:r>
          </w:p>
        </w:tc>
        <w:tc>
          <w:p>
            <w:pPr>
              <w:spacing w:after="0"/>
              <w:jc w:val="right"/>
            </w:pPr>
            <w:r>
              <w:t xml:space="preserve">18.5</w:t>
            </w:r>
          </w:p>
        </w:tc>
        <w:tc>
          <w:p>
            <w:pPr>
              <w:spacing w:after="0"/>
              <w:jc w:val="right"/>
            </w:pPr>
            <w:r>
              <w:t xml:space="preserve">17.3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13.9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(n=10,659)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18-21y.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(n=4,383)</w:t>
            </w:r>
          </w:p>
        </w:tc>
        <w:tc>
          <w:p>
            <w:pPr>
              <w:spacing w:after="0"/>
              <w:jc w:val="right"/>
            </w:pPr>
            <w:r>
              <w:t xml:space="preserve">55.1</w:t>
            </w:r>
          </w:p>
        </w:tc>
        <w:tc>
          <w:p>
            <w:pPr>
              <w:spacing w:after="0"/>
              <w:jc w:val="right"/>
            </w:pPr>
            <w:r>
              <w:t xml:space="preserve">40.7</w:t>
            </w:r>
          </w:p>
        </w:tc>
        <w:tc>
          <w:p>
            <w:pPr>
              <w:spacing w:after="0"/>
              <w:jc w:val="right"/>
            </w:pPr>
            <w:r>
              <w:t xml:space="preserve">42.5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46.7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(n=3,729)</w:t>
            </w:r>
          </w:p>
        </w:tc>
        <w:tc>
          <w:p>
            <w:pPr>
              <w:spacing w:after="0"/>
              <w:jc w:val="right"/>
            </w:pPr>
            <w:r>
              <w:t xml:space="preserve">37.0</w:t>
            </w:r>
          </w:p>
        </w:tc>
        <w:tc>
          <w:p>
            <w:pPr>
              <w:spacing w:after="0"/>
              <w:jc w:val="right"/>
            </w:pPr>
            <w:r>
              <w:t xml:space="preserve">41.5</w:t>
            </w:r>
          </w:p>
        </w:tc>
        <w:tc>
          <w:p>
            <w:pPr>
              <w:spacing w:after="0"/>
              <w:jc w:val="right"/>
            </w:pPr>
            <w:r>
              <w:t xml:space="preserve">42.5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(n=1,189)</w:t>
            </w:r>
          </w:p>
        </w:tc>
        <w:tc>
          <w:p>
            <w:pPr>
              <w:spacing w:after="0"/>
              <w:jc w:val="right"/>
            </w:pPr>
            <w:r>
              <w:t xml:space="preserve">7.9</w:t>
            </w:r>
          </w:p>
        </w:tc>
        <w:tc>
          <w:p>
            <w:pPr>
              <w:spacing w:after="0"/>
              <w:jc w:val="right"/>
            </w:pPr>
            <w:r>
              <w:t xml:space="preserve">17.8</w:t>
            </w:r>
          </w:p>
        </w:tc>
        <w:tc>
          <w:p>
            <w:pPr>
              <w:spacing w:after="0"/>
              <w:jc w:val="right"/>
            </w:pPr>
            <w:r>
              <w:t xml:space="preserve">15.0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13.0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(n=9,301)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Column percent.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