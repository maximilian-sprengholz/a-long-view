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95263" w14:textId="3395263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Educational levels (ISCED-97) by cohort and duration of stay, Women (age 18-54)|sum_isced_remig_f_18_54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1964-1973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1974-1983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1984-1993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1994-2003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2004-2010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0-3y.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(n=8,891)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60.2</w:t>
            </w:r>
          </w:p>
        </w:tc>
        <w:tc>
          <w:p>
            <w:pPr>
              <w:spacing w:after="0"/>
              <w:jc w:val="right"/>
            </w:pPr>
            <w:r>
              <w:t xml:space="preserve">45.1</w:t>
            </w:r>
          </w:p>
        </w:tc>
        <w:tc>
          <w:p>
            <w:pPr>
              <w:spacing w:after="0"/>
              <w:jc w:val="right"/>
            </w:pPr>
            <w:r>
              <w:t xml:space="preserve">35.5</w:t>
            </w:r>
          </w:p>
        </w:tc>
        <w:tc>
          <w:p>
            <w:pPr>
              <w:spacing w:after="0"/>
              <w:jc w:val="right"/>
            </w:pPr>
            <w:r>
              <w:t xml:space="preserve">28.1</w:t>
            </w:r>
          </w:p>
        </w:tc>
        <w:tc>
          <w:p>
            <w:pPr>
              <w:spacing w:after="0"/>
              <w:jc w:val="right"/>
            </w:pPr>
            <w:r>
              <w:t xml:space="preserve">36.2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(n=7,395)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24.0</w:t>
            </w:r>
          </w:p>
        </w:tc>
        <w:tc>
          <w:p>
            <w:pPr>
              <w:spacing w:after="0"/>
              <w:jc w:val="right"/>
            </w:pPr>
            <w:r>
              <w:t xml:space="preserve">32.7</w:t>
            </w:r>
          </w:p>
        </w:tc>
        <w:tc>
          <w:p>
            <w:pPr>
              <w:spacing w:after="0"/>
              <w:jc w:val="right"/>
            </w:pPr>
            <w:r>
              <w:t xml:space="preserve">32.0</w:t>
            </w:r>
          </w:p>
        </w:tc>
        <w:tc>
          <w:p>
            <w:pPr>
              <w:spacing w:after="0"/>
              <w:jc w:val="right"/>
            </w:pPr>
            <w:r>
              <w:t xml:space="preserve">29.0</w:t>
            </w:r>
          </w:p>
        </w:tc>
        <w:tc>
          <w:p>
            <w:pPr>
              <w:spacing w:after="0"/>
              <w:jc w:val="right"/>
            </w:pPr>
            <w:r>
              <w:t xml:space="preserve">30.7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(n=7,561)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15.8</w:t>
            </w:r>
          </w:p>
        </w:tc>
        <w:tc>
          <w:p>
            <w:pPr>
              <w:spacing w:after="0"/>
              <w:jc w:val="right"/>
            </w:pPr>
            <w:r>
              <w:t xml:space="preserve">22.3</w:t>
            </w:r>
          </w:p>
        </w:tc>
        <w:tc>
          <w:p>
            <w:pPr>
              <w:spacing w:after="0"/>
              <w:jc w:val="right"/>
            </w:pPr>
            <w:r>
              <w:t xml:space="preserve">32.5</w:t>
            </w:r>
          </w:p>
        </w:tc>
        <w:tc>
          <w:p>
            <w:pPr>
              <w:spacing w:after="0"/>
              <w:jc w:val="right"/>
            </w:pPr>
            <w:r>
              <w:t xml:space="preserve">43.0</w:t>
            </w:r>
          </w:p>
        </w:tc>
        <w:tc>
          <w:p>
            <w:pPr>
              <w:spacing w:after="0"/>
              <w:jc w:val="right"/>
            </w:pPr>
            <w:r>
              <w:t xml:space="preserve">33.2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(n=23,847)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3-6y.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(n=9,511)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59.3</w:t>
            </w:r>
          </w:p>
        </w:tc>
        <w:tc>
          <w:p>
            <w:pPr>
              <w:spacing w:after="0"/>
              <w:jc w:val="right"/>
            </w:pPr>
            <w:r>
              <w:t xml:space="preserve">48.9</w:t>
            </w:r>
          </w:p>
        </w:tc>
        <w:tc>
          <w:p>
            <w:pPr>
              <w:spacing w:after="0"/>
              <w:jc w:val="right"/>
            </w:pPr>
            <w:r>
              <w:t xml:space="preserve">39.4</w:t>
            </w:r>
          </w:p>
        </w:tc>
        <w:tc>
          <w:p>
            <w:pPr>
              <w:spacing w:after="0"/>
              <w:jc w:val="right"/>
            </w:pPr>
            <w:r>
              <w:t xml:space="preserve">29.9</w:t>
            </w:r>
          </w:p>
        </w:tc>
        <w:tc>
          <w:p>
            <w:pPr>
              <w:spacing w:after="0"/>
              <w:jc w:val="right"/>
            </w:pPr>
            <w:r>
              <w:t xml:space="preserve">41.6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(n=7,106)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24.6</w:t>
            </w:r>
          </w:p>
        </w:tc>
        <w:tc>
          <w:p>
            <w:pPr>
              <w:spacing w:after="0"/>
              <w:jc w:val="right"/>
            </w:pPr>
            <w:r>
              <w:t xml:space="preserve">32.0</w:t>
            </w:r>
          </w:p>
        </w:tc>
        <w:tc>
          <w:p>
            <w:pPr>
              <w:spacing w:after="0"/>
              <w:jc w:val="right"/>
            </w:pPr>
            <w:r>
              <w:t xml:space="preserve">32.5</w:t>
            </w:r>
          </w:p>
        </w:tc>
        <w:tc>
          <w:p>
            <w:pPr>
              <w:spacing w:after="0"/>
              <w:jc w:val="right"/>
            </w:pPr>
            <w:r>
              <w:t xml:space="preserve">32.4</w:t>
            </w:r>
          </w:p>
        </w:tc>
        <w:tc>
          <w:p>
            <w:pPr>
              <w:spacing w:after="0"/>
              <w:jc w:val="right"/>
            </w:pPr>
            <w:r>
              <w:t xml:space="preserve">31.6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(n=5,843)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16.1</w:t>
            </w:r>
          </w:p>
        </w:tc>
        <w:tc>
          <w:p>
            <w:pPr>
              <w:spacing w:after="0"/>
              <w:jc w:val="right"/>
            </w:pPr>
            <w:r>
              <w:t xml:space="preserve">19.0</w:t>
            </w:r>
          </w:p>
        </w:tc>
        <w:tc>
          <w:p>
            <w:pPr>
              <w:spacing w:after="0"/>
              <w:jc w:val="right"/>
            </w:pPr>
            <w:r>
              <w:t xml:space="preserve">28.1</w:t>
            </w:r>
          </w:p>
        </w:tc>
        <w:tc>
          <w:p>
            <w:pPr>
              <w:spacing w:after="0"/>
              <w:jc w:val="right"/>
            </w:pPr>
            <w:r>
              <w:t xml:space="preserve">37.6</w:t>
            </w:r>
          </w:p>
        </w:tc>
        <w:tc>
          <w:p>
            <w:pPr>
              <w:spacing w:after="0"/>
              <w:jc w:val="right"/>
            </w:pPr>
            <w:r>
              <w:t xml:space="preserve">26.8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(n=22,460)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6-9y.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(n=7,566)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64.3</w:t>
            </w:r>
          </w:p>
        </w:tc>
        <w:tc>
          <w:p>
            <w:pPr>
              <w:spacing w:after="0"/>
              <w:jc w:val="right"/>
            </w:pPr>
            <w:r>
              <w:t xml:space="preserve">50.2</w:t>
            </w:r>
          </w:p>
        </w:tc>
        <w:tc>
          <w:p>
            <w:pPr>
              <w:spacing w:after="0"/>
              <w:jc w:val="right"/>
            </w:pPr>
            <w:r>
              <w:t xml:space="preserve">38.6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45.3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(n=5,222)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23.0</w:t>
            </w:r>
          </w:p>
        </w:tc>
        <w:tc>
          <w:p>
            <w:pPr>
              <w:spacing w:after="0"/>
              <w:jc w:val="right"/>
            </w:pPr>
            <w:r>
              <w:t xml:space="preserve">31.5</w:t>
            </w:r>
          </w:p>
        </w:tc>
        <w:tc>
          <w:p>
            <w:pPr>
              <w:spacing w:after="0"/>
              <w:jc w:val="right"/>
            </w:pPr>
            <w:r>
              <w:t xml:space="preserve">33.7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(n=3,671)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12.7</w:t>
            </w:r>
          </w:p>
        </w:tc>
        <w:tc>
          <w:p>
            <w:pPr>
              <w:spacing w:after="0"/>
              <w:jc w:val="right"/>
            </w:pPr>
            <w:r>
              <w:t xml:space="preserve">18.3</w:t>
            </w:r>
          </w:p>
        </w:tc>
        <w:tc>
          <w:p>
            <w:pPr>
              <w:spacing w:after="0"/>
              <w:jc w:val="right"/>
            </w:pPr>
            <w:r>
              <w:t xml:space="preserve">27.7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22.9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(n=16,459)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9-12y.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(n=8,430)</w:t>
            </w:r>
          </w:p>
        </w:tc>
        <w:tc>
          <w:p>
            <w:pPr>
              <w:spacing w:after="0"/>
              <w:jc w:val="right"/>
            </w:pPr>
            <w:r>
              <w:t xml:space="preserve">70.5</w:t>
            </w:r>
          </w:p>
        </w:tc>
        <w:tc>
          <w:p>
            <w:pPr>
              <w:spacing w:after="0"/>
              <w:jc w:val="right"/>
            </w:pPr>
            <w:r>
              <w:t xml:space="preserve">63.6</w:t>
            </w:r>
          </w:p>
        </w:tc>
        <w:tc>
          <w:p>
            <w:pPr>
              <w:spacing w:after="0"/>
              <w:jc w:val="right"/>
            </w:pPr>
            <w:r>
              <w:t xml:space="preserve">51.6</w:t>
            </w:r>
          </w:p>
        </w:tc>
        <w:tc>
          <w:p>
            <w:pPr>
              <w:spacing w:after="0"/>
              <w:jc w:val="right"/>
            </w:pPr>
            <w:r>
              <w:t xml:space="preserve">41.0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48.7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(n=5,343)</w:t>
            </w:r>
          </w:p>
        </w:tc>
        <w:tc>
          <w:p>
            <w:pPr>
              <w:spacing w:after="0"/>
              <w:jc w:val="right"/>
            </w:pPr>
            <w:r>
              <w:t xml:space="preserve">24.0</w:t>
            </w:r>
          </w:p>
        </w:tc>
        <w:tc>
          <w:p>
            <w:pPr>
              <w:spacing w:after="0"/>
              <w:jc w:val="right"/>
            </w:pPr>
            <w:r>
              <w:t xml:space="preserve">23.6</w:t>
            </w:r>
          </w:p>
        </w:tc>
        <w:tc>
          <w:p>
            <w:pPr>
              <w:spacing w:after="0"/>
              <w:jc w:val="right"/>
            </w:pPr>
            <w:r>
              <w:t xml:space="preserve">31.9</w:t>
            </w:r>
          </w:p>
        </w:tc>
        <w:tc>
          <w:p>
            <w:pPr>
              <w:spacing w:after="0"/>
              <w:jc w:val="right"/>
            </w:pPr>
            <w:r>
              <w:t xml:space="preserve">33.4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(n=3,361)</w:t>
            </w:r>
          </w:p>
        </w:tc>
        <w:tc>
          <w:p>
            <w:pPr>
              <w:spacing w:after="0"/>
              <w:jc w:val="right"/>
            </w:pPr>
            <w:r>
              <w:t xml:space="preserve">5.6</w:t>
            </w:r>
          </w:p>
        </w:tc>
        <w:tc>
          <w:p>
            <w:pPr>
              <w:spacing w:after="0"/>
              <w:jc w:val="right"/>
            </w:pPr>
            <w:r>
              <w:t xml:space="preserve">12.8</w:t>
            </w:r>
          </w:p>
        </w:tc>
        <w:tc>
          <w:p>
            <w:pPr>
              <w:spacing w:after="0"/>
              <w:jc w:val="right"/>
            </w:pPr>
            <w:r>
              <w:t xml:space="preserve">16.5</w:t>
            </w:r>
          </w:p>
        </w:tc>
        <w:tc>
          <w:p>
            <w:pPr>
              <w:spacing w:after="0"/>
              <w:jc w:val="right"/>
            </w:pPr>
            <w:r>
              <w:t xml:space="preserve">25.6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20.1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(n=17,134)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12-15y.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(n=6,054)</w:t>
            </w:r>
          </w:p>
        </w:tc>
        <w:tc>
          <w:p>
            <w:pPr>
              <w:spacing w:after="0"/>
              <w:jc w:val="right"/>
            </w:pPr>
            <w:r>
              <w:t xml:space="preserve">72.5</w:t>
            </w:r>
          </w:p>
        </w:tc>
        <w:tc>
          <w:p>
            <w:pPr>
              <w:spacing w:after="0"/>
              <w:jc w:val="right"/>
            </w:pPr>
            <w:r>
              <w:t xml:space="preserve">62.5</w:t>
            </w:r>
          </w:p>
        </w:tc>
        <w:tc>
          <w:p>
            <w:pPr>
              <w:spacing w:after="0"/>
              <w:jc w:val="right"/>
            </w:pPr>
            <w:r>
              <w:t xml:space="preserve">53.6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(n=2,674)</w:t>
            </w:r>
          </w:p>
        </w:tc>
        <w:tc>
          <w:p>
            <w:pPr>
              <w:spacing w:after="0"/>
              <w:jc w:val="right"/>
            </w:pPr>
            <w:r>
              <w:t xml:space="preserve">21.6</w:t>
            </w:r>
          </w:p>
        </w:tc>
        <w:tc>
          <w:p>
            <w:pPr>
              <w:spacing w:after="0"/>
              <w:jc w:val="right"/>
            </w:pPr>
            <w:r>
              <w:t xml:space="preserve">25.6</w:t>
            </w:r>
          </w:p>
        </w:tc>
        <w:tc>
          <w:p>
            <w:pPr>
              <w:spacing w:after="0"/>
              <w:jc w:val="right"/>
            </w:pPr>
            <w:r>
              <w:t xml:space="preserve">31.1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(n=1,175)</w:t>
            </w:r>
          </w:p>
        </w:tc>
        <w:tc>
          <w:p>
            <w:pPr>
              <w:spacing w:after="0"/>
              <w:jc w:val="right"/>
            </w:pPr>
            <w:r>
              <w:t xml:space="preserve">5.9</w:t>
            </w:r>
          </w:p>
        </w:tc>
        <w:tc>
          <w:p>
            <w:pPr>
              <w:spacing w:after="0"/>
              <w:jc w:val="right"/>
            </w:pPr>
            <w:r>
              <w:t xml:space="preserve">12.0</w:t>
            </w:r>
          </w:p>
        </w:tc>
        <w:tc>
          <w:p>
            <w:pPr>
              <w:spacing w:after="0"/>
              <w:jc w:val="right"/>
            </w:pPr>
            <w:r>
              <w:t xml:space="preserve">15.4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12.3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(n=9,903)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15-18y.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(n=5,947)</w:t>
            </w:r>
          </w:p>
        </w:tc>
        <w:tc>
          <w:p>
            <w:pPr>
              <w:spacing w:after="0"/>
              <w:jc w:val="right"/>
            </w:pPr>
            <w:r>
              <w:t xml:space="preserve">71.9</w:t>
            </w:r>
          </w:p>
        </w:tc>
        <w:tc>
          <w:p>
            <w:pPr>
              <w:spacing w:after="0"/>
              <w:jc w:val="right"/>
            </w:pPr>
            <w:r>
              <w:t xml:space="preserve">62.0</w:t>
            </w:r>
          </w:p>
        </w:tc>
        <w:tc>
          <w:p>
            <w:pPr>
              <w:spacing w:after="0"/>
              <w:jc w:val="right"/>
            </w:pPr>
            <w:r>
              <w:t xml:space="preserve">54.8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61.1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(n=2,629)</w:t>
            </w:r>
          </w:p>
        </w:tc>
        <w:tc>
          <w:p>
            <w:pPr>
              <w:spacing w:after="0"/>
              <w:jc w:val="right"/>
            </w:pPr>
            <w:r>
              <w:t xml:space="preserve">22.7</w:t>
            </w:r>
          </w:p>
        </w:tc>
        <w:tc>
          <w:p>
            <w:pPr>
              <w:spacing w:after="0"/>
              <w:jc w:val="right"/>
            </w:pPr>
            <w:r>
              <w:t xml:space="preserve">26.6</w:t>
            </w:r>
          </w:p>
        </w:tc>
        <w:tc>
          <w:p>
            <w:pPr>
              <w:spacing w:after="0"/>
              <w:jc w:val="right"/>
            </w:pPr>
            <w:r>
              <w:t xml:space="preserve">30.7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(n=1,074)</w:t>
            </w:r>
          </w:p>
        </w:tc>
        <w:tc>
          <w:p>
            <w:pPr>
              <w:spacing w:after="0"/>
              <w:jc w:val="right"/>
            </w:pPr>
            <w:r>
              <w:t xml:space="preserve">5.4</w:t>
            </w:r>
          </w:p>
        </w:tc>
        <w:tc>
          <w:p>
            <w:pPr>
              <w:spacing w:after="0"/>
              <w:jc w:val="right"/>
            </w:pPr>
            <w:r>
              <w:t xml:space="preserve">11.4</w:t>
            </w:r>
          </w:p>
        </w:tc>
        <w:tc>
          <w:p>
            <w:pPr>
              <w:spacing w:after="0"/>
              <w:jc w:val="right"/>
            </w:pPr>
            <w:r>
              <w:t xml:space="preserve">14.5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11.3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(n=9,650)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18-21y.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(n=5,464)</w:t>
            </w:r>
          </w:p>
        </w:tc>
        <w:tc>
          <w:p>
            <w:pPr>
              <w:spacing w:after="0"/>
              <w:jc w:val="right"/>
            </w:pPr>
            <w:r>
              <w:t xml:space="preserve">72.7</w:t>
            </w:r>
          </w:p>
        </w:tc>
        <w:tc>
          <w:p>
            <w:pPr>
              <w:spacing w:after="0"/>
              <w:jc w:val="right"/>
            </w:pPr>
            <w:r>
              <w:t xml:space="preserve">62.0</w:t>
            </w:r>
          </w:p>
        </w:tc>
        <w:tc>
          <w:p>
            <w:pPr>
              <w:spacing w:after="0"/>
              <w:jc w:val="right"/>
            </w:pPr>
            <w:r>
              <w:t xml:space="preserve">53.9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(n=2,538)</w:t>
            </w:r>
          </w:p>
        </w:tc>
        <w:tc>
          <w:p>
            <w:pPr>
              <w:spacing w:after="0"/>
              <w:jc w:val="right"/>
            </w:pPr>
            <w:r>
              <w:t xml:space="preserve">21.9</w:t>
            </w:r>
          </w:p>
        </w:tc>
        <w:tc>
          <w:p>
            <w:pPr>
              <w:spacing w:after="0"/>
              <w:jc w:val="right"/>
            </w:pPr>
            <w:r>
              <w:t xml:space="preserve">27.4</w:t>
            </w:r>
          </w:p>
        </w:tc>
        <w:tc>
          <w:p>
            <w:pPr>
              <w:spacing w:after="0"/>
              <w:jc w:val="right"/>
            </w:pPr>
            <w:r>
              <w:t xml:space="preserve">31.0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(n=1,051)</w:t>
            </w:r>
          </w:p>
        </w:tc>
        <w:tc>
          <w:p>
            <w:pPr>
              <w:spacing w:after="0"/>
              <w:jc w:val="right"/>
            </w:pPr>
            <w:r>
              <w:t xml:space="preserve">5.3</w:t>
            </w:r>
          </w:p>
        </w:tc>
        <w:tc>
          <w:p>
            <w:pPr>
              <w:spacing w:after="0"/>
              <w:jc w:val="right"/>
            </w:pPr>
            <w:r>
              <w:t xml:space="preserve">10.6</w:t>
            </w:r>
          </w:p>
        </w:tc>
        <w:tc>
          <w:p>
            <w:pPr>
              <w:spacing w:after="0"/>
              <w:jc w:val="right"/>
            </w:pPr>
            <w:r>
              <w:t xml:space="preserve">15.0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11.4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(n=9,053)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Column percent.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