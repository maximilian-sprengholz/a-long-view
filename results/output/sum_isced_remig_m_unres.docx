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a1c0fa" w14:textId="9a1c0fa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Educational levels (ISCED-97) by cohort and duration of stay, Men (no upper age limit)|sum_isced_remig_m_unres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1964-1973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1974-1983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1984-1993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1994-2003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2004-2010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0-3y.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(n=4,844)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40.9</w:t>
            </w:r>
          </w:p>
        </w:tc>
        <w:tc>
          <w:p>
            <w:pPr>
              <w:spacing w:after="0"/>
              <w:jc w:val="right"/>
            </w:pPr>
            <w:r>
              <w:t xml:space="preserve">32.2</w:t>
            </w:r>
          </w:p>
        </w:tc>
        <w:tc>
          <w:p>
            <w:pPr>
              <w:spacing w:after="0"/>
              <w:jc w:val="right"/>
            </w:pPr>
            <w:r>
              <w:t xml:space="preserve">26.3</w:t>
            </w:r>
          </w:p>
        </w:tc>
        <w:tc>
          <w:p>
            <w:pPr>
              <w:spacing w:after="0"/>
              <w:jc w:val="right"/>
            </w:pPr>
            <w:r>
              <w:t xml:space="preserve">21.5</w:t>
            </w:r>
          </w:p>
        </w:tc>
        <w:tc>
          <w:p>
            <w:pPr>
              <w:spacing w:after="0"/>
              <w:jc w:val="right"/>
            </w:pPr>
            <w:r>
              <w:t xml:space="preserve">26.7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(n=5,961)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30.6</w:t>
            </w:r>
          </w:p>
        </w:tc>
        <w:tc>
          <w:p>
            <w:pPr>
              <w:spacing w:after="0"/>
              <w:jc w:val="right"/>
            </w:pPr>
            <w:r>
              <w:t xml:space="preserve">35.7</w:t>
            </w:r>
          </w:p>
        </w:tc>
        <w:tc>
          <w:p>
            <w:pPr>
              <w:spacing w:after="0"/>
              <w:jc w:val="right"/>
            </w:pPr>
            <w:r>
              <w:t xml:space="preserve">34.9</w:t>
            </w:r>
          </w:p>
        </w:tc>
        <w:tc>
          <w:p>
            <w:pPr>
              <w:spacing w:after="0"/>
              <w:jc w:val="right"/>
            </w:pPr>
            <w:r>
              <w:t xml:space="preserve">32.5</w:t>
            </w:r>
          </w:p>
        </w:tc>
        <w:tc>
          <w:p>
            <w:pPr>
              <w:spacing w:after="0"/>
              <w:jc w:val="right"/>
            </w:pPr>
            <w:r>
              <w:t xml:space="preserve">34.0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(n=6,518)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28.5</w:t>
            </w:r>
          </w:p>
        </w:tc>
        <w:tc>
          <w:p>
            <w:pPr>
              <w:spacing w:after="0"/>
              <w:jc w:val="right"/>
            </w:pPr>
            <w:r>
              <w:t xml:space="preserve">32.1</w:t>
            </w:r>
          </w:p>
        </w:tc>
        <w:tc>
          <w:p>
            <w:pPr>
              <w:spacing w:after="0"/>
              <w:jc w:val="right"/>
            </w:pPr>
            <w:r>
              <w:t xml:space="preserve">38.8</w:t>
            </w:r>
          </w:p>
        </w:tc>
        <w:tc>
          <w:p>
            <w:pPr>
              <w:spacing w:after="0"/>
              <w:jc w:val="right"/>
            </w:pPr>
            <w:r>
              <w:t xml:space="preserve">45.9</w:t>
            </w:r>
          </w:p>
        </w:tc>
        <w:tc>
          <w:p>
            <w:pPr>
              <w:spacing w:after="0"/>
              <w:jc w:val="right"/>
            </w:pPr>
            <w:r>
              <w:t xml:space="preserve">39.3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(n=17,323)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3-6y.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(n=6,073)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38.3</w:t>
            </w:r>
          </w:p>
        </w:tc>
        <w:tc>
          <w:p>
            <w:pPr>
              <w:spacing w:after="0"/>
              <w:jc w:val="right"/>
            </w:pPr>
            <w:r>
              <w:t xml:space="preserve">34.1</w:t>
            </w:r>
          </w:p>
        </w:tc>
        <w:tc>
          <w:p>
            <w:pPr>
              <w:spacing w:after="0"/>
              <w:jc w:val="right"/>
            </w:pPr>
            <w:r>
              <w:t xml:space="preserve">31.7</w:t>
            </w:r>
          </w:p>
        </w:tc>
        <w:tc>
          <w:p>
            <w:pPr>
              <w:spacing w:after="0"/>
              <w:jc w:val="right"/>
            </w:pPr>
            <w:r>
              <w:t xml:space="preserve">25.8</w:t>
            </w:r>
          </w:p>
        </w:tc>
        <w:tc>
          <w:p>
            <w:pPr>
              <w:spacing w:after="0"/>
              <w:jc w:val="right"/>
            </w:pPr>
            <w:r>
              <w:t xml:space="preserve">31.8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(n=6,812)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34.3</w:t>
            </w:r>
          </w:p>
        </w:tc>
        <w:tc>
          <w:p>
            <w:pPr>
              <w:spacing w:after="0"/>
              <w:jc w:val="right"/>
            </w:pPr>
            <w:r>
              <w:t xml:space="preserve">41.3</w:t>
            </w:r>
          </w:p>
        </w:tc>
        <w:tc>
          <w:p>
            <w:pPr>
              <w:spacing w:after="0"/>
              <w:jc w:val="right"/>
            </w:pPr>
            <w:r>
              <w:t xml:space="preserve">33.7</w:t>
            </w:r>
          </w:p>
        </w:tc>
        <w:tc>
          <w:p>
            <w:pPr>
              <w:spacing w:after="0"/>
              <w:jc w:val="right"/>
            </w:pPr>
            <w:r>
              <w:t xml:space="preserve">37.1</w:t>
            </w:r>
          </w:p>
        </w:tc>
        <w:tc>
          <w:p>
            <w:pPr>
              <w:spacing w:after="0"/>
              <w:jc w:val="right"/>
            </w:pPr>
            <w:r>
              <w:t xml:space="preserve">36.6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(n=5,605)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27.5</w:t>
            </w:r>
          </w:p>
        </w:tc>
        <w:tc>
          <w:p>
            <w:pPr>
              <w:spacing w:after="0"/>
              <w:jc w:val="right"/>
            </w:pPr>
            <w:r>
              <w:t xml:space="preserve">24.6</w:t>
            </w:r>
          </w:p>
        </w:tc>
        <w:tc>
          <w:p>
            <w:pPr>
              <w:spacing w:after="0"/>
              <w:jc w:val="right"/>
            </w:pPr>
            <w:r>
              <w:t xml:space="preserve">34.6</w:t>
            </w:r>
          </w:p>
        </w:tc>
        <w:tc>
          <w:p>
            <w:pPr>
              <w:spacing w:after="0"/>
              <w:jc w:val="right"/>
            </w:pPr>
            <w:r>
              <w:t xml:space="preserve">37.1</w:t>
            </w:r>
          </w:p>
        </w:tc>
        <w:tc>
          <w:p>
            <w:pPr>
              <w:spacing w:after="0"/>
              <w:jc w:val="right"/>
            </w:pPr>
            <w:r>
              <w:t xml:space="preserve">31.6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(n=18,490)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6-9y.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(n=5,623)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39.5</w:t>
            </w:r>
          </w:p>
        </w:tc>
        <w:tc>
          <w:p>
            <w:pPr>
              <w:spacing w:after="0"/>
              <w:jc w:val="right"/>
            </w:pPr>
            <w:r>
              <w:t xml:space="preserve">38.6</w:t>
            </w:r>
          </w:p>
        </w:tc>
        <w:tc>
          <w:p>
            <w:pPr>
              <w:spacing w:after="0"/>
              <w:jc w:val="right"/>
            </w:pPr>
            <w:r>
              <w:t xml:space="preserve">34.2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(n=5,680)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36.8</w:t>
            </w:r>
          </w:p>
        </w:tc>
        <w:tc>
          <w:p>
            <w:pPr>
              <w:spacing w:after="0"/>
              <w:jc w:val="right"/>
            </w:pPr>
            <w:r>
              <w:t xml:space="preserve">38.9</w:t>
            </w:r>
          </w:p>
        </w:tc>
        <w:tc>
          <w:p>
            <w:pPr>
              <w:spacing w:after="0"/>
              <w:jc w:val="right"/>
            </w:pPr>
            <w:r>
              <w:t xml:space="preserve">35.3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(n=3,944)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23.7</w:t>
            </w:r>
          </w:p>
        </w:tc>
        <w:tc>
          <w:p>
            <w:pPr>
              <w:spacing w:after="0"/>
              <w:jc w:val="right"/>
            </w:pPr>
            <w:r>
              <w:t xml:space="preserve">22.4</w:t>
            </w:r>
          </w:p>
        </w:tc>
        <w:tc>
          <w:p>
            <w:pPr>
              <w:spacing w:after="0"/>
              <w:jc w:val="right"/>
            </w:pPr>
            <w:r>
              <w:t xml:space="preserve">30.5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(n=15,247)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9-12y.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(n=6,306)</w:t>
            </w:r>
          </w:p>
        </w:tc>
        <w:tc>
          <w:p>
            <w:pPr>
              <w:spacing w:after="0"/>
              <w:jc w:val="right"/>
            </w:pPr>
            <w:r>
              <w:t xml:space="preserve">53.4</w:t>
            </w:r>
          </w:p>
        </w:tc>
        <w:tc>
          <w:p>
            <w:pPr>
              <w:spacing w:after="0"/>
              <w:jc w:val="right"/>
            </w:pPr>
            <w:r>
              <w:t xml:space="preserve">40.3</w:t>
            </w:r>
          </w:p>
        </w:tc>
        <w:tc>
          <w:p>
            <w:pPr>
              <w:spacing w:after="0"/>
              <w:jc w:val="right"/>
            </w:pPr>
            <w:r>
              <w:t xml:space="preserve">37.1</w:t>
            </w:r>
          </w:p>
        </w:tc>
        <w:tc>
          <w:p>
            <w:pPr>
              <w:spacing w:after="0"/>
              <w:jc w:val="right"/>
            </w:pPr>
            <w:r>
              <w:t xml:space="preserve">35.9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(n=6,298)</w:t>
            </w:r>
          </w:p>
        </w:tc>
        <w:tc>
          <w:p>
            <w:pPr>
              <w:spacing w:after="0"/>
              <w:jc w:val="right"/>
            </w:pPr>
            <w:r>
              <w:t xml:space="preserve">37.3</w:t>
            </w:r>
          </w:p>
        </w:tc>
        <w:tc>
          <w:p>
            <w:pPr>
              <w:spacing w:after="0"/>
              <w:jc w:val="right"/>
            </w:pPr>
            <w:r>
              <w:t xml:space="preserve">37.5</w:t>
            </w:r>
          </w:p>
        </w:tc>
        <w:tc>
          <w:p>
            <w:pPr>
              <w:spacing w:after="0"/>
              <w:jc w:val="right"/>
            </w:pPr>
            <w:r>
              <w:t xml:space="preserve">42.6</w:t>
            </w:r>
          </w:p>
        </w:tc>
        <w:tc>
          <w:p>
            <w:pPr>
              <w:spacing w:after="0"/>
              <w:jc w:val="right"/>
            </w:pPr>
            <w:r>
              <w:t xml:space="preserve">37.2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(n=3,499)</w:t>
            </w:r>
          </w:p>
        </w:tc>
        <w:tc>
          <w:p>
            <w:pPr>
              <w:spacing w:after="0"/>
              <w:jc w:val="right"/>
            </w:pPr>
            <w:r>
              <w:t xml:space="preserve">9.3</w:t>
            </w:r>
          </w:p>
        </w:tc>
        <w:tc>
          <w:p>
            <w:pPr>
              <w:spacing w:after="0"/>
              <w:jc w:val="right"/>
            </w:pPr>
            <w:r>
              <w:t xml:space="preserve">22.1</w:t>
            </w:r>
          </w:p>
        </w:tc>
        <w:tc>
          <w:p>
            <w:pPr>
              <w:spacing w:after="0"/>
              <w:jc w:val="right"/>
            </w:pPr>
            <w:r>
              <w:t xml:space="preserve">20.3</w:t>
            </w:r>
          </w:p>
        </w:tc>
        <w:tc>
          <w:p>
            <w:pPr>
              <w:spacing w:after="0"/>
              <w:jc w:val="right"/>
            </w:pPr>
            <w:r>
              <w:t xml:space="preserve">26.9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22.6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(n=16,103)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12-15y.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(n=5,334)</w:t>
            </w:r>
          </w:p>
        </w:tc>
        <w:tc>
          <w:p>
            <w:pPr>
              <w:spacing w:after="0"/>
              <w:jc w:val="right"/>
            </w:pPr>
            <w:r>
              <w:t xml:space="preserve">54.4</w:t>
            </w:r>
          </w:p>
        </w:tc>
        <w:tc>
          <w:p>
            <w:pPr>
              <w:spacing w:after="0"/>
              <w:jc w:val="right"/>
            </w:pPr>
            <w:r>
              <w:t xml:space="preserve">39.3</w:t>
            </w:r>
          </w:p>
        </w:tc>
        <w:tc>
          <w:p>
            <w:pPr>
              <w:spacing w:after="0"/>
              <w:jc w:val="right"/>
            </w:pPr>
            <w:r>
              <w:t xml:space="preserve">40.0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44.4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(n=4,498)</w:t>
            </w:r>
          </w:p>
        </w:tc>
        <w:tc>
          <w:p>
            <w:pPr>
              <w:spacing w:after="0"/>
              <w:jc w:val="right"/>
            </w:pPr>
            <w:r>
              <w:t xml:space="preserve">36.4</w:t>
            </w:r>
          </w:p>
        </w:tc>
        <w:tc>
          <w:p>
            <w:pPr>
              <w:spacing w:after="0"/>
              <w:jc w:val="right"/>
            </w:pPr>
            <w:r>
              <w:t xml:space="preserve">38.2</w:t>
            </w:r>
          </w:p>
        </w:tc>
        <w:tc>
          <w:p>
            <w:pPr>
              <w:spacing w:after="0"/>
              <w:jc w:val="right"/>
            </w:pPr>
            <w:r>
              <w:t xml:space="preserve">41.4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(n=1,787)</w:t>
            </w:r>
          </w:p>
        </w:tc>
        <w:tc>
          <w:p>
            <w:pPr>
              <w:spacing w:after="0"/>
              <w:jc w:val="right"/>
            </w:pPr>
            <w:r>
              <w:t xml:space="preserve">9.2</w:t>
            </w:r>
          </w:p>
        </w:tc>
        <w:tc>
          <w:p>
            <w:pPr>
              <w:spacing w:after="0"/>
              <w:jc w:val="right"/>
            </w:pPr>
            <w:r>
              <w:t xml:space="preserve">22.5</w:t>
            </w:r>
          </w:p>
        </w:tc>
        <w:tc>
          <w:p>
            <w:pPr>
              <w:spacing w:after="0"/>
              <w:jc w:val="right"/>
            </w:pPr>
            <w:r>
              <w:t xml:space="preserve">18.6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16.3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(n=11,619)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15-18y.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(n=5,658)</w:t>
            </w:r>
          </w:p>
        </w:tc>
        <w:tc>
          <w:p>
            <w:pPr>
              <w:spacing w:after="0"/>
              <w:jc w:val="right"/>
            </w:pPr>
            <w:r>
              <w:t xml:space="preserve">55.8</w:t>
            </w:r>
          </w:p>
        </w:tc>
        <w:tc>
          <w:p>
            <w:pPr>
              <w:spacing w:after="0"/>
              <w:jc w:val="right"/>
            </w:pPr>
            <w:r>
              <w:t xml:space="preserve">40.4</w:t>
            </w:r>
          </w:p>
        </w:tc>
        <w:tc>
          <w:p>
            <w:pPr>
              <w:spacing w:after="0"/>
              <w:jc w:val="right"/>
            </w:pPr>
            <w:r>
              <w:t xml:space="preserve">41.1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46.2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(n=4,556)</w:t>
            </w:r>
          </w:p>
        </w:tc>
        <w:tc>
          <w:p>
            <w:pPr>
              <w:spacing w:after="0"/>
              <w:jc w:val="right"/>
            </w:pPr>
            <w:r>
              <w:t xml:space="preserve">36.1</w:t>
            </w:r>
          </w:p>
        </w:tc>
        <w:tc>
          <w:p>
            <w:pPr>
              <w:spacing w:after="0"/>
              <w:jc w:val="right"/>
            </w:pPr>
            <w:r>
              <w:t xml:space="preserve">40.4</w:t>
            </w:r>
          </w:p>
        </w:tc>
        <w:tc>
          <w:p>
            <w:pPr>
              <w:spacing w:after="0"/>
              <w:jc w:val="right"/>
            </w:pPr>
            <w:r>
              <w:t xml:space="preserve">39.8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(n=1,687)</w:t>
            </w:r>
          </w:p>
        </w:tc>
        <w:tc>
          <w:p>
            <w:pPr>
              <w:spacing w:after="0"/>
              <w:jc w:val="right"/>
            </w:pPr>
            <w:r>
              <w:t xml:space="preserve">8.0</w:t>
            </w:r>
          </w:p>
        </w:tc>
        <w:tc>
          <w:p>
            <w:pPr>
              <w:spacing w:after="0"/>
              <w:jc w:val="right"/>
            </w:pPr>
            <w:r>
              <w:t xml:space="preserve">19.2</w:t>
            </w:r>
          </w:p>
        </w:tc>
        <w:tc>
          <w:p>
            <w:pPr>
              <w:spacing w:after="0"/>
              <w:jc w:val="right"/>
            </w:pPr>
            <w:r>
              <w:t xml:space="preserve">19.1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15.2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(n=11,901)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18-21y.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(n=5,298)</w:t>
            </w:r>
          </w:p>
        </w:tc>
        <w:tc>
          <w:p>
            <w:pPr>
              <w:spacing w:after="0"/>
              <w:jc w:val="right"/>
            </w:pPr>
            <w:r>
              <w:t xml:space="preserve">56.5</w:t>
            </w:r>
          </w:p>
        </w:tc>
        <w:tc>
          <w:p>
            <w:pPr>
              <w:spacing w:after="0"/>
              <w:jc w:val="right"/>
            </w:pPr>
            <w:r>
              <w:t xml:space="preserve">41.3</w:t>
            </w:r>
          </w:p>
        </w:tc>
        <w:tc>
          <w:p>
            <w:pPr>
              <w:spacing w:after="0"/>
              <w:jc w:val="right"/>
            </w:pPr>
            <w:r>
              <w:t xml:space="preserve">42.3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47.0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(n=4,265)</w:t>
            </w:r>
          </w:p>
        </w:tc>
        <w:tc>
          <w:p>
            <w:pPr>
              <w:spacing w:after="0"/>
              <w:jc w:val="right"/>
            </w:pPr>
            <w:r>
              <w:t xml:space="preserve">35.6</w:t>
            </w:r>
          </w:p>
        </w:tc>
        <w:tc>
          <w:p>
            <w:pPr>
              <w:spacing w:after="0"/>
              <w:jc w:val="right"/>
            </w:pPr>
            <w:r>
              <w:t xml:space="preserve">40.4</w:t>
            </w:r>
          </w:p>
        </w:tc>
        <w:tc>
          <w:p>
            <w:pPr>
              <w:spacing w:after="0"/>
              <w:jc w:val="right"/>
            </w:pPr>
            <w:r>
              <w:t xml:space="preserve">39.9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(n=1,558)</w:t>
            </w:r>
          </w:p>
        </w:tc>
        <w:tc>
          <w:p>
            <w:pPr>
              <w:spacing w:after="0"/>
              <w:jc w:val="right"/>
            </w:pPr>
            <w:r>
              <w:t xml:space="preserve">7.8</w:t>
            </w:r>
          </w:p>
        </w:tc>
        <w:tc>
          <w:p>
            <w:pPr>
              <w:spacing w:after="0"/>
              <w:jc w:val="right"/>
            </w:pPr>
            <w:r>
              <w:t xml:space="preserve">18.3</w:t>
            </w:r>
          </w:p>
        </w:tc>
        <w:tc>
          <w:p>
            <w:pPr>
              <w:spacing w:after="0"/>
              <w:jc w:val="right"/>
            </w:pPr>
            <w:r>
              <w:t xml:space="preserve">17.8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14.4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(n=11,121)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Column percent.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