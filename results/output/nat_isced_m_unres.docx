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06a397" w14:textId="306a397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ISCED-97 composition by arrival cohort and naturalization, Men, 2007-2015 (no upper age limit)|nat_isced_m_unres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N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55.3</w:t>
            </w:r>
          </w:p>
        </w:tc>
        <w:tc>
          <w:p>
            <w:pPr>
              <w:spacing w:after="0"/>
              <w:jc w:val="right"/>
            </w:pPr>
            <w:r>
              <w:t xml:space="preserve">42.6</w:t>
            </w:r>
          </w:p>
        </w:tc>
        <w:tc>
          <w:p>
            <w:pPr>
              <w:spacing w:after="0"/>
              <w:jc w:val="right"/>
            </w:pPr>
            <w:r>
              <w:t xml:space="preserve">42.4</w:t>
            </w:r>
          </w:p>
        </w:tc>
        <w:tc>
          <w:p>
            <w:pPr>
              <w:spacing w:after="0"/>
              <w:jc w:val="right"/>
            </w:pPr>
            <w:r>
              <w:t xml:space="preserve">35.4</w:t>
            </w:r>
          </w:p>
        </w:tc>
        <w:tc>
          <w:p>
            <w:pPr>
              <w:spacing w:after="0"/>
              <w:jc w:val="right"/>
            </w:pPr>
            <w:r>
              <w:t xml:space="preserve">24.9</w:t>
            </w:r>
          </w:p>
        </w:tc>
        <w:tc>
          <w:p>
            <w:pPr>
              <w:spacing w:after="0"/>
              <w:jc w:val="right"/>
            </w:pPr>
            <w:r>
              <w:t xml:space="preserve">39.0</w:t>
            </w:r>
          </w:p>
        </w:tc>
        <w:tc>
          <w:p>
            <w:pPr>
              <w:spacing w:after="0"/>
              <w:jc w:val="right"/>
            </w:pPr>
            <w:r>
              <w:t xml:space="preserve">26,150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36.7</w:t>
            </w:r>
          </w:p>
        </w:tc>
        <w:tc>
          <w:p>
            <w:pPr>
              <w:spacing w:after="0"/>
              <w:jc w:val="right"/>
            </w:pPr>
            <w:r>
              <w:t xml:space="preserve">39.0</w:t>
            </w:r>
          </w:p>
        </w:tc>
        <w:tc>
          <w:p>
            <w:pPr>
              <w:spacing w:after="0"/>
              <w:jc w:val="right"/>
            </w:pPr>
            <w:r>
              <w:t xml:space="preserve">40.5</w:t>
            </w:r>
          </w:p>
        </w:tc>
        <w:tc>
          <w:p>
            <w:pPr>
              <w:spacing w:after="0"/>
              <w:jc w:val="right"/>
            </w:pPr>
            <w:r>
              <w:t xml:space="preserve">36.4</w:t>
            </w:r>
          </w:p>
        </w:tc>
        <w:tc>
          <w:p>
            <w:pPr>
              <w:spacing w:after="0"/>
              <w:jc w:val="right"/>
            </w:pPr>
            <w:r>
              <w:t xml:space="preserve">35.9</w:t>
            </w:r>
          </w:p>
        </w:tc>
        <w:tc>
          <w:p>
            <w:pPr>
              <w:spacing w:after="0"/>
              <w:jc w:val="right"/>
            </w:pPr>
            <w:r>
              <w:t xml:space="preserve">37.4</w:t>
            </w:r>
          </w:p>
        </w:tc>
        <w:tc>
          <w:p>
            <w:pPr>
              <w:spacing w:after="0"/>
              <w:jc w:val="right"/>
            </w:pPr>
            <w:r>
              <w:t xml:space="preserve">24,463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8.0</w:t>
            </w:r>
          </w:p>
        </w:tc>
        <w:tc>
          <w:p>
            <w:pPr>
              <w:spacing w:after="0"/>
              <w:jc w:val="right"/>
            </w:pPr>
            <w:r>
              <w:t xml:space="preserve">18.4</w:t>
            </w:r>
          </w:p>
        </w:tc>
        <w:tc>
          <w:p>
            <w:pPr>
              <w:spacing w:after="0"/>
              <w:jc w:val="right"/>
            </w:pPr>
            <w:r>
              <w:t xml:space="preserve">17.1</w:t>
            </w:r>
          </w:p>
        </w:tc>
        <w:tc>
          <w:p>
            <w:pPr>
              <w:spacing w:after="0"/>
              <w:jc w:val="right"/>
            </w:pPr>
            <w:r>
              <w:t xml:space="preserve">28.2</w:t>
            </w:r>
          </w:p>
        </w:tc>
        <w:tc>
          <w:p>
            <w:pPr>
              <w:spacing w:after="0"/>
              <w:jc w:val="right"/>
            </w:pPr>
            <w:r>
              <w:t xml:space="preserve">39.2</w:t>
            </w:r>
          </w:p>
        </w:tc>
        <w:tc>
          <w:p>
            <w:pPr>
              <w:spacing w:after="0"/>
              <w:jc w:val="right"/>
            </w:pPr>
            <w:r>
              <w:t xml:space="preserve">23.6</w:t>
            </w:r>
          </w:p>
        </w:tc>
        <w:tc>
          <w:p>
            <w:pPr>
              <w:spacing w:after="0"/>
              <w:jc w:val="right"/>
            </w:pPr>
            <w:r>
              <w:t xml:space="preserve">14,774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65,387</w:t>
            </w:r>
          </w:p>
        </w:tc>
      </w:tr>
      <w:tr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12,773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6,034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13,544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19,792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13,244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65,387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26.1</w:t>
            </w:r>
          </w:p>
        </w:tc>
        <w:tc>
          <w:p>
            <w:pPr>
              <w:spacing w:after="0"/>
              <w:jc w:val="right"/>
            </w:pPr>
            <w:r>
              <w:t xml:space="preserve">18.5</w:t>
            </w:r>
          </w:p>
        </w:tc>
        <w:tc>
          <w:p>
            <w:pPr>
              <w:spacing w:after="0"/>
              <w:jc w:val="right"/>
            </w:pPr>
            <w:r>
              <w:t xml:space="preserve">21.1</w:t>
            </w:r>
          </w:p>
        </w:tc>
        <w:tc>
          <w:p>
            <w:pPr>
              <w:spacing w:after="0"/>
              <w:jc w:val="right"/>
            </w:pPr>
            <w:r>
              <w:t xml:space="preserve">28.9</w:t>
            </w:r>
          </w:p>
        </w:tc>
        <w:tc>
          <w:p>
            <w:pPr>
              <w:spacing w:after="0"/>
              <w:jc w:val="right"/>
            </w:pPr>
            <w:r>
              <w:t xml:space="preserve">33.4</w:t>
            </w:r>
          </w:p>
        </w:tc>
        <w:tc>
          <w:p>
            <w:pPr>
              <w:spacing w:after="0"/>
              <w:jc w:val="right"/>
            </w:pPr>
            <w:r>
              <w:t xml:space="preserve">24.2</w:t>
            </w:r>
          </w:p>
        </w:tc>
        <w:tc>
          <w:p>
            <w:pPr>
              <w:spacing w:after="0"/>
              <w:jc w:val="right"/>
            </w:pPr>
            <w:r>
              <w:t xml:space="preserve">5,816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44.6</w:t>
            </w:r>
          </w:p>
        </w:tc>
        <w:tc>
          <w:p>
            <w:pPr>
              <w:spacing w:after="0"/>
              <w:jc w:val="right"/>
            </w:pPr>
            <w:r>
              <w:t xml:space="preserve">50.8</w:t>
            </w:r>
          </w:p>
        </w:tc>
        <w:tc>
          <w:p>
            <w:pPr>
              <w:spacing w:after="0"/>
              <w:jc w:val="right"/>
            </w:pPr>
            <w:r>
              <w:t xml:space="preserve">58.5</w:t>
            </w:r>
          </w:p>
        </w:tc>
        <w:tc>
          <w:p>
            <w:pPr>
              <w:spacing w:after="0"/>
              <w:jc w:val="right"/>
            </w:pPr>
            <w:r>
              <w:t xml:space="preserve">55.2</w:t>
            </w:r>
          </w:p>
        </w:tc>
        <w:tc>
          <w:p>
            <w:pPr>
              <w:spacing w:after="0"/>
              <w:jc w:val="right"/>
            </w:pPr>
            <w:r>
              <w:t xml:space="preserve">48.8</w:t>
            </w:r>
          </w:p>
        </w:tc>
        <w:tc>
          <w:p>
            <w:pPr>
              <w:spacing w:after="0"/>
              <w:jc w:val="right"/>
            </w:pPr>
            <w:r>
              <w:t xml:space="preserve">55.6</w:t>
            </w:r>
          </w:p>
        </w:tc>
        <w:tc>
          <w:p>
            <w:pPr>
              <w:spacing w:after="0"/>
              <w:jc w:val="right"/>
            </w:pPr>
            <w:r>
              <w:t xml:space="preserve">13,483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29.3</w:t>
            </w:r>
          </w:p>
        </w:tc>
        <w:tc>
          <w:p>
            <w:pPr>
              <w:spacing w:after="0"/>
              <w:jc w:val="right"/>
            </w:pPr>
            <w:r>
              <w:t xml:space="preserve">30.7</w:t>
            </w:r>
          </w:p>
        </w:tc>
        <w:tc>
          <w:p>
            <w:pPr>
              <w:spacing w:after="0"/>
              <w:jc w:val="right"/>
            </w:pPr>
            <w:r>
              <w:t xml:space="preserve">20.4</w:t>
            </w:r>
          </w:p>
        </w:tc>
        <w:tc>
          <w:p>
            <w:pPr>
              <w:spacing w:after="0"/>
              <w:jc w:val="right"/>
            </w:pPr>
            <w:r>
              <w:t xml:space="preserve">15.9</w:t>
            </w:r>
          </w:p>
        </w:tc>
        <w:tc>
          <w:p>
            <w:pPr>
              <w:spacing w:after="0"/>
              <w:jc w:val="right"/>
            </w:pPr>
            <w:r>
              <w:t xml:space="preserve">17.8</w:t>
            </w:r>
          </w:p>
        </w:tc>
        <w:tc>
          <w:p>
            <w:pPr>
              <w:spacing w:after="0"/>
              <w:jc w:val="right"/>
            </w:pPr>
            <w:r>
              <w:t xml:space="preserve">20.2</w:t>
            </w:r>
          </w:p>
        </w:tc>
        <w:tc>
          <w:p>
            <w:pPr>
              <w:spacing w:after="0"/>
              <w:jc w:val="right"/>
            </w:pPr>
            <w:r>
              <w:t xml:space="preserve">4,926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24,225</w:t>
            </w:r>
          </w:p>
        </w:tc>
      </w:tr>
      <w:tr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1,114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2,607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11,348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8,513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643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24,225</w:t>
            </w:r>
          </w:p>
        </w:tc>
        <w:tc>
          <w:tcPr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ISCED-97, naturalized/recognized Ethnic German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</w:t>
            </w:r>
          </w:p>
        </w:tc>
        <w:tc>
          <w:p>
            <w:pPr>
              <w:spacing w:after="0"/>
              <w:jc w:val="right"/>
            </w:pPr>
            <w:r>
              <w:t xml:space="preserve">28.1</w:t>
            </w:r>
          </w:p>
        </w:tc>
        <w:tc>
          <w:p>
            <w:pPr>
              <w:spacing w:after="0"/>
              <w:jc w:val="right"/>
            </w:pPr>
            <w:r>
              <w:t xml:space="preserve">22.5</w:t>
            </w:r>
          </w:p>
        </w:tc>
        <w:tc>
          <w:p>
            <w:pPr>
              <w:spacing w:after="0"/>
              <w:jc w:val="right"/>
            </w:pPr>
            <w:r>
              <w:t xml:space="preserve">23.0</w:t>
            </w:r>
          </w:p>
        </w:tc>
        <w:tc>
          <w:p>
            <w:pPr>
              <w:spacing w:after="0"/>
              <w:jc w:val="right"/>
            </w:pPr>
            <w:r>
              <w:t xml:space="preserve">28.9</w:t>
            </w:r>
          </w:p>
        </w:tc>
        <w:tc>
          <w:p>
            <w:pPr>
              <w:spacing w:after="0"/>
              <w:jc w:val="right"/>
            </w:pPr>
            <w:r>
              <w:t xml:space="preserve">28.1</w:t>
            </w:r>
          </w:p>
        </w:tc>
        <w:tc>
          <w:p>
            <w:pPr>
              <w:spacing w:after="0"/>
              <w:jc w:val="right"/>
            </w:pPr>
            <w:r>
              <w:t xml:space="preserve">25.6</w:t>
            </w:r>
          </w:p>
        </w:tc>
        <w:tc>
          <w:p>
            <w:pPr>
              <w:spacing w:after="0"/>
              <w:jc w:val="right"/>
            </w:pPr>
            <w:r>
              <w:t xml:space="preserve">8,515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</w:t>
            </w:r>
          </w:p>
        </w:tc>
        <w:tc>
          <w:p>
            <w:pPr>
              <w:spacing w:after="0"/>
              <w:jc w:val="right"/>
            </w:pPr>
            <w:r>
              <w:t xml:space="preserve">42.2</w:t>
            </w:r>
          </w:p>
        </w:tc>
        <w:tc>
          <w:p>
            <w:pPr>
              <w:spacing w:after="0"/>
              <w:jc w:val="right"/>
            </w:pPr>
            <w:r>
              <w:t xml:space="preserve">45.7</w:t>
            </w:r>
          </w:p>
        </w:tc>
        <w:tc>
          <w:p>
            <w:pPr>
              <w:spacing w:after="0"/>
              <w:jc w:val="right"/>
            </w:pPr>
            <w:r>
              <w:t xml:space="preserve">54.1</w:t>
            </w:r>
          </w:p>
        </w:tc>
        <w:tc>
          <w:p>
            <w:pPr>
              <w:spacing w:after="0"/>
              <w:jc w:val="right"/>
            </w:pPr>
            <w:r>
              <w:t xml:space="preserve">49.2</w:t>
            </w:r>
          </w:p>
        </w:tc>
        <w:tc>
          <w:p>
            <w:pPr>
              <w:spacing w:after="0"/>
              <w:jc w:val="right"/>
            </w:pPr>
            <w:r>
              <w:t xml:space="preserve">42.4</w:t>
            </w:r>
          </w:p>
        </w:tc>
        <w:tc>
          <w:p>
            <w:pPr>
              <w:spacing w:after="0"/>
              <w:jc w:val="right"/>
            </w:pPr>
            <w:r>
              <w:t xml:space="preserve">50.0</w:t>
            </w:r>
          </w:p>
        </w:tc>
        <w:tc>
          <w:p>
            <w:pPr>
              <w:spacing w:after="0"/>
              <w:jc w:val="right"/>
            </w:pPr>
            <w:r>
              <w:t xml:space="preserve">16,737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</w:t>
            </w:r>
          </w:p>
        </w:tc>
        <w:tc>
          <w:p>
            <w:pPr>
              <w:spacing w:after="0"/>
              <w:jc w:val="right"/>
            </w:pPr>
            <w:r>
              <w:t xml:space="preserve">29.7</w:t>
            </w:r>
          </w:p>
        </w:tc>
        <w:tc>
          <w:p>
            <w:pPr>
              <w:spacing w:after="0"/>
              <w:jc w:val="right"/>
            </w:pPr>
            <w:r>
              <w:t xml:space="preserve">31.8</w:t>
            </w:r>
          </w:p>
        </w:tc>
        <w:tc>
          <w:p>
            <w:pPr>
              <w:spacing w:after="0"/>
              <w:jc w:val="right"/>
            </w:pPr>
            <w:r>
              <w:t xml:space="preserve">22.9</w:t>
            </w:r>
          </w:p>
        </w:tc>
        <w:tc>
          <w:p>
            <w:pPr>
              <w:spacing w:after="0"/>
              <w:jc w:val="right"/>
            </w:pPr>
            <w:r>
              <w:t xml:space="preserve">21.9</w:t>
            </w:r>
          </w:p>
        </w:tc>
        <w:tc>
          <w:p>
            <w:pPr>
              <w:spacing w:after="0"/>
              <w:jc w:val="right"/>
            </w:pPr>
            <w:r>
              <w:t xml:space="preserve">29.5</w:t>
            </w:r>
          </w:p>
        </w:tc>
        <w:tc>
          <w:p>
            <w:pPr>
              <w:spacing w:after="0"/>
              <w:jc w:val="right"/>
            </w:pPr>
            <w:r>
              <w:t xml:space="preserve">24.4</w:t>
            </w:r>
          </w:p>
        </w:tc>
        <w:tc>
          <w:p>
            <w:pPr>
              <w:spacing w:after="0"/>
              <w:jc w:val="right"/>
            </w:pPr>
            <w:r>
              <w:t xml:space="preserve">8,239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33,491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2,570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4,242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14,093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11,228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1,358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33,491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