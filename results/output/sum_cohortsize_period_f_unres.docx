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52f5fa" w14:textId="152f5fa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Cohort size development by period, Women (no upper age limit)|sum_cohortsize_period_f_unres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W w:w="1170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Year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German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170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1976 (n=137,540)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19,048,486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349,548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44,567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19,442,600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1978 (n=137,279)</w:t>
            </w:r>
          </w:p>
        </w:tc>
        <w:tc>
          <w:p>
            <w:pPr>
              <w:spacing w:after="0"/>
              <w:jc w:val="right"/>
            </w:pPr>
            <w:r>
              <w:t xml:space="preserve">18,953,148</w:t>
            </w:r>
          </w:p>
        </w:tc>
        <w:tc>
          <w:p>
            <w:pPr>
              <w:spacing w:after="0"/>
              <w:jc w:val="right"/>
            </w:pPr>
            <w:r>
              <w:t xml:space="preserve">369,209</w:t>
            </w:r>
          </w:p>
        </w:tc>
        <w:tc>
          <w:p>
            <w:pPr>
              <w:spacing w:after="0"/>
              <w:jc w:val="right"/>
            </w:pPr>
            <w:r>
              <w:t xml:space="preserve">75,733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19,398,090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1980 (n=146,049)</w:t>
            </w:r>
          </w:p>
        </w:tc>
        <w:tc>
          <w:p>
            <w:pPr>
              <w:spacing w:after="0"/>
              <w:jc w:val="right"/>
            </w:pPr>
            <w:r>
              <w:t xml:space="preserve">20,196,900</w:t>
            </w:r>
          </w:p>
        </w:tc>
        <w:tc>
          <w:p>
            <w:pPr>
              <w:spacing w:after="0"/>
              <w:jc w:val="right"/>
            </w:pPr>
            <w:r>
              <w:t xml:space="preserve">382,054</w:t>
            </w:r>
          </w:p>
        </w:tc>
        <w:tc>
          <w:p>
            <w:pPr>
              <w:spacing w:after="0"/>
              <w:jc w:val="right"/>
            </w:pPr>
            <w:r>
              <w:t xml:space="preserve">171,329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20,750,283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1982 (n=145,338)</w:t>
            </w:r>
          </w:p>
        </w:tc>
        <w:tc>
          <w:p>
            <w:pPr>
              <w:spacing w:after="0"/>
              <w:jc w:val="right"/>
            </w:pPr>
            <w:r>
              <w:t xml:space="preserve">20,005,679</w:t>
            </w:r>
          </w:p>
        </w:tc>
        <w:tc>
          <w:p>
            <w:pPr>
              <w:spacing w:after="0"/>
              <w:jc w:val="right"/>
            </w:pPr>
            <w:r>
              <w:t xml:space="preserve">347,714</w:t>
            </w:r>
          </w:p>
        </w:tc>
        <w:tc>
          <w:p>
            <w:pPr>
              <w:spacing w:after="0"/>
              <w:jc w:val="right"/>
            </w:pPr>
            <w:r>
              <w:t xml:space="preserve">229,436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20,582,829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1985 (n=146,159)</w:t>
            </w:r>
          </w:p>
        </w:tc>
        <w:tc>
          <w:p>
            <w:pPr>
              <w:spacing w:after="0"/>
              <w:jc w:val="right"/>
            </w:pPr>
            <w:r>
              <w:t xml:space="preserve">19,964,972</w:t>
            </w:r>
          </w:p>
        </w:tc>
        <w:tc>
          <w:p>
            <w:pPr>
              <w:spacing w:after="0"/>
              <w:jc w:val="right"/>
            </w:pPr>
            <w:r>
              <w:t xml:space="preserve">406,642</w:t>
            </w:r>
          </w:p>
        </w:tc>
        <w:tc>
          <w:p>
            <w:pPr>
              <w:spacing w:after="0"/>
              <w:jc w:val="right"/>
            </w:pPr>
            <w:r>
              <w:t xml:space="preserve">304,317</w:t>
            </w:r>
          </w:p>
        </w:tc>
        <w:tc>
          <w:p>
            <w:pPr>
              <w:spacing w:after="0"/>
              <w:jc w:val="right"/>
            </w:pPr>
            <w:r>
              <w:t xml:space="preserve">28,988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20,704,918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1987 (n=149,349)</w:t>
            </w:r>
          </w:p>
        </w:tc>
        <w:tc>
          <w:p>
            <w:pPr>
              <w:spacing w:after="0"/>
              <w:jc w:val="right"/>
            </w:pPr>
            <w:r>
              <w:t xml:space="preserve">20,425,940</w:t>
            </w:r>
          </w:p>
        </w:tc>
        <w:tc>
          <w:p>
            <w:pPr>
              <w:spacing w:after="0"/>
              <w:jc w:val="right"/>
            </w:pPr>
            <w:r>
              <w:t xml:space="preserve">374,404</w:t>
            </w:r>
          </w:p>
        </w:tc>
        <w:tc>
          <w:p>
            <w:pPr>
              <w:spacing w:after="0"/>
              <w:jc w:val="right"/>
            </w:pPr>
            <w:r>
              <w:t xml:space="preserve">303,764</w:t>
            </w:r>
          </w:p>
        </w:tc>
        <w:tc>
          <w:p>
            <w:pPr>
              <w:spacing w:after="0"/>
              <w:jc w:val="right"/>
            </w:pPr>
            <w:r>
              <w:t xml:space="preserve">87,383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21,191,492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1989 (n=135,216)</w:t>
            </w:r>
          </w:p>
        </w:tc>
        <w:tc>
          <w:p>
            <w:pPr>
              <w:spacing w:after="0"/>
              <w:jc w:val="right"/>
            </w:pPr>
            <w:r>
              <w:t xml:space="preserve">21,212,346</w:t>
            </w:r>
          </w:p>
        </w:tc>
        <w:tc>
          <w:p>
            <w:pPr>
              <w:spacing w:after="0"/>
              <w:jc w:val="right"/>
            </w:pPr>
            <w:r>
              <w:t xml:space="preserve">370,290</w:t>
            </w:r>
          </w:p>
        </w:tc>
        <w:tc>
          <w:p>
            <w:pPr>
              <w:spacing w:after="0"/>
              <w:jc w:val="right"/>
            </w:pPr>
            <w:r>
              <w:t xml:space="preserve">277,420</w:t>
            </w:r>
          </w:p>
        </w:tc>
        <w:tc>
          <w:p>
            <w:pPr>
              <w:spacing w:after="0"/>
              <w:jc w:val="right"/>
            </w:pPr>
            <w:r>
              <w:t xml:space="preserve">166,521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22,026,578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1991 (n=134,625)</w:t>
            </w:r>
          </w:p>
        </w:tc>
        <w:tc>
          <w:p>
            <w:pPr>
              <w:spacing w:after="0"/>
              <w:jc w:val="right"/>
            </w:pPr>
            <w:r>
              <w:t xml:space="preserve">20,206,424</w:t>
            </w:r>
          </w:p>
        </w:tc>
        <w:tc>
          <w:p>
            <w:pPr>
              <w:spacing w:after="0"/>
              <w:jc w:val="right"/>
            </w:pPr>
            <w:r>
              <w:t xml:space="preserve">327,608</w:t>
            </w:r>
          </w:p>
        </w:tc>
        <w:tc>
          <w:p>
            <w:pPr>
              <w:spacing w:after="0"/>
              <w:jc w:val="right"/>
            </w:pPr>
            <w:r>
              <w:t xml:space="preserve">242,084</w:t>
            </w:r>
          </w:p>
        </w:tc>
        <w:tc>
          <w:p>
            <w:pPr>
              <w:spacing w:after="0"/>
              <w:jc w:val="right"/>
            </w:pPr>
            <w:r>
              <w:t xml:space="preserve">241,693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21,017,809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1993 (n=137,766)</w:t>
            </w:r>
          </w:p>
        </w:tc>
        <w:tc>
          <w:p>
            <w:pPr>
              <w:spacing w:after="0"/>
              <w:jc w:val="right"/>
            </w:pPr>
            <w:r>
              <w:t xml:space="preserve">20,939,779</w:t>
            </w:r>
          </w:p>
        </w:tc>
        <w:tc>
          <w:p>
            <w:pPr>
              <w:spacing w:after="0"/>
              <w:jc w:val="right"/>
            </w:pPr>
            <w:r>
              <w:t xml:space="preserve">337,428</w:t>
            </w:r>
          </w:p>
        </w:tc>
        <w:tc>
          <w:p>
            <w:pPr>
              <w:spacing w:after="0"/>
              <w:jc w:val="right"/>
            </w:pPr>
            <w:r>
              <w:t xml:space="preserve">254,842</w:t>
            </w:r>
          </w:p>
        </w:tc>
        <w:tc>
          <w:p>
            <w:pPr>
              <w:spacing w:after="0"/>
              <w:jc w:val="right"/>
            </w:pPr>
            <w:r>
              <w:t xml:space="preserve">384,900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21,916,948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1995 (n=144,852)</w:t>
            </w:r>
          </w:p>
        </w:tc>
        <w:tc>
          <w:p>
            <w:pPr>
              <w:spacing w:after="0"/>
              <w:jc w:val="right"/>
            </w:pPr>
            <w:r>
              <w:t xml:space="preserve">22,036,431</w:t>
            </w:r>
          </w:p>
        </w:tc>
        <w:tc>
          <w:p>
            <w:pPr>
              <w:spacing w:after="0"/>
              <w:jc w:val="right"/>
            </w:pPr>
            <w:r>
              <w:t xml:space="preserve">345,507</w:t>
            </w:r>
          </w:p>
        </w:tc>
        <w:tc>
          <w:p>
            <w:pPr>
              <w:spacing w:after="0"/>
              <w:jc w:val="right"/>
            </w:pPr>
            <w:r>
              <w:t xml:space="preserve">237,421</w:t>
            </w:r>
          </w:p>
        </w:tc>
        <w:tc>
          <w:p>
            <w:pPr>
              <w:spacing w:after="0"/>
              <w:jc w:val="right"/>
            </w:pPr>
            <w:r>
              <w:t xml:space="preserve">479,334</w:t>
            </w:r>
          </w:p>
        </w:tc>
        <w:tc>
          <w:p>
            <w:pPr>
              <w:spacing w:after="0"/>
              <w:jc w:val="right"/>
            </w:pPr>
            <w:r>
              <w:t xml:space="preserve">82,864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23,181,557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1996 (n=143,250)</w:t>
            </w:r>
          </w:p>
        </w:tc>
        <w:tc>
          <w:p>
            <w:pPr>
              <w:spacing w:after="0"/>
              <w:jc w:val="right"/>
            </w:pPr>
            <w:r>
              <w:t xml:space="preserve">21,870,243</w:t>
            </w:r>
          </w:p>
        </w:tc>
        <w:tc>
          <w:p>
            <w:pPr>
              <w:spacing w:after="0"/>
              <w:jc w:val="right"/>
            </w:pPr>
            <w:r>
              <w:t xml:space="preserve">329,439</w:t>
            </w:r>
          </w:p>
        </w:tc>
        <w:tc>
          <w:p>
            <w:pPr>
              <w:spacing w:after="0"/>
              <w:jc w:val="right"/>
            </w:pPr>
            <w:r>
              <w:t xml:space="preserve">226,357</w:t>
            </w:r>
          </w:p>
        </w:tc>
        <w:tc>
          <w:p>
            <w:pPr>
              <w:spacing w:after="0"/>
              <w:jc w:val="right"/>
            </w:pPr>
            <w:r>
              <w:t xml:space="preserve">488,742</w:t>
            </w:r>
          </w:p>
        </w:tc>
        <w:tc>
          <w:p>
            <w:pPr>
              <w:spacing w:after="0"/>
              <w:jc w:val="right"/>
            </w:pPr>
            <w:r>
              <w:t xml:space="preserve">127,403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23,042,185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1997 (n=144,301)</w:t>
            </w:r>
          </w:p>
        </w:tc>
        <w:tc>
          <w:p>
            <w:pPr>
              <w:spacing w:after="0"/>
              <w:jc w:val="right"/>
            </w:pPr>
            <w:r>
              <w:t xml:space="preserve">22,073,406</w:t>
            </w:r>
          </w:p>
        </w:tc>
        <w:tc>
          <w:p>
            <w:pPr>
              <w:spacing w:after="0"/>
              <w:jc w:val="right"/>
            </w:pPr>
            <w:r>
              <w:t xml:space="preserve">283,986</w:t>
            </w:r>
          </w:p>
        </w:tc>
        <w:tc>
          <w:p>
            <w:pPr>
              <w:spacing w:after="0"/>
              <w:jc w:val="right"/>
            </w:pPr>
            <w:r>
              <w:t xml:space="preserve">201,728</w:t>
            </w:r>
          </w:p>
        </w:tc>
        <w:tc>
          <w:p>
            <w:pPr>
              <w:spacing w:after="0"/>
              <w:jc w:val="right"/>
            </w:pPr>
            <w:r>
              <w:t xml:space="preserve">483,315</w:t>
            </w:r>
          </w:p>
        </w:tc>
        <w:tc>
          <w:p>
            <w:pPr>
              <w:spacing w:after="0"/>
              <w:jc w:val="right"/>
            </w:pPr>
            <w:r>
              <w:t xml:space="preserve">174,103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23,216,537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1998 (n=144,070)</w:t>
            </w:r>
          </w:p>
        </w:tc>
        <w:tc>
          <w:p>
            <w:pPr>
              <w:spacing w:after="0"/>
              <w:jc w:val="right"/>
            </w:pPr>
            <w:r>
              <w:t xml:space="preserve">22,089,317</w:t>
            </w:r>
          </w:p>
        </w:tc>
        <w:tc>
          <w:p>
            <w:pPr>
              <w:spacing w:after="0"/>
              <w:jc w:val="right"/>
            </w:pPr>
            <w:r>
              <w:t xml:space="preserve">283,117</w:t>
            </w:r>
          </w:p>
        </w:tc>
        <w:tc>
          <w:p>
            <w:pPr>
              <w:spacing w:after="0"/>
              <w:jc w:val="right"/>
            </w:pPr>
            <w:r>
              <w:t xml:space="preserve">196,778</w:t>
            </w:r>
          </w:p>
        </w:tc>
        <w:tc>
          <w:p>
            <w:pPr>
              <w:spacing w:after="0"/>
              <w:jc w:val="right"/>
            </w:pPr>
            <w:r>
              <w:t xml:space="preserve">428,963</w:t>
            </w:r>
          </w:p>
        </w:tc>
        <w:tc>
          <w:p>
            <w:pPr>
              <w:spacing w:after="0"/>
              <w:jc w:val="right"/>
            </w:pPr>
            <w:r>
              <w:t xml:space="preserve">224,456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23,222,630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1999 (n=143,244)</w:t>
            </w:r>
          </w:p>
        </w:tc>
        <w:tc>
          <w:p>
            <w:pPr>
              <w:spacing w:after="0"/>
              <w:jc w:val="right"/>
            </w:pPr>
            <w:r>
              <w:t xml:space="preserve">22,040,478</w:t>
            </w:r>
          </w:p>
        </w:tc>
        <w:tc>
          <w:p>
            <w:pPr>
              <w:spacing w:after="0"/>
              <w:jc w:val="right"/>
            </w:pPr>
            <w:r>
              <w:t xml:space="preserve">252,531</w:t>
            </w:r>
          </w:p>
        </w:tc>
        <w:tc>
          <w:p>
            <w:pPr>
              <w:spacing w:after="0"/>
              <w:jc w:val="right"/>
            </w:pPr>
            <w:r>
              <w:t xml:space="preserve">194,297</w:t>
            </w:r>
          </w:p>
        </w:tc>
        <w:tc>
          <w:p>
            <w:pPr>
              <w:spacing w:after="0"/>
              <w:jc w:val="right"/>
            </w:pPr>
            <w:r>
              <w:t xml:space="preserve">399,824</w:t>
            </w:r>
          </w:p>
        </w:tc>
        <w:tc>
          <w:p>
            <w:pPr>
              <w:spacing w:after="0"/>
              <w:jc w:val="right"/>
            </w:pPr>
            <w:r>
              <w:t xml:space="preserve">255,491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23,142,620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2000 (n=139,089)</w:t>
            </w:r>
          </w:p>
        </w:tc>
        <w:tc>
          <w:p>
            <w:pPr>
              <w:spacing w:after="0"/>
              <w:jc w:val="right"/>
            </w:pPr>
            <w:r>
              <w:t xml:space="preserve">21,563,206</w:t>
            </w:r>
          </w:p>
        </w:tc>
        <w:tc>
          <w:p>
            <w:pPr>
              <w:spacing w:after="0"/>
              <w:jc w:val="right"/>
            </w:pPr>
            <w:r>
              <w:t xml:space="preserve">249,848</w:t>
            </w:r>
          </w:p>
        </w:tc>
        <w:tc>
          <w:p>
            <w:pPr>
              <w:spacing w:after="0"/>
              <w:jc w:val="right"/>
            </w:pPr>
            <w:r>
              <w:t xml:space="preserve">180,067</w:t>
            </w:r>
          </w:p>
        </w:tc>
        <w:tc>
          <w:p>
            <w:pPr>
              <w:spacing w:after="0"/>
              <w:jc w:val="right"/>
            </w:pPr>
            <w:r>
              <w:t xml:space="preserve">386,183</w:t>
            </w:r>
          </w:p>
        </w:tc>
        <w:tc>
          <w:p>
            <w:pPr>
              <w:spacing w:after="0"/>
              <w:jc w:val="right"/>
            </w:pPr>
            <w:r>
              <w:t xml:space="preserve">311,982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22,691,286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2001 (n=141,701)</w:t>
            </w:r>
          </w:p>
        </w:tc>
        <w:tc>
          <w:p>
            <w:pPr>
              <w:spacing w:after="0"/>
              <w:jc w:val="right"/>
            </w:pPr>
            <w:r>
              <w:t xml:space="preserve">21,955,613</w:t>
            </w:r>
          </w:p>
        </w:tc>
        <w:tc>
          <w:p>
            <w:pPr>
              <w:spacing w:after="0"/>
              <w:jc w:val="right"/>
            </w:pPr>
            <w:r>
              <w:t xml:space="preserve">231,046</w:t>
            </w:r>
          </w:p>
        </w:tc>
        <w:tc>
          <w:p>
            <w:pPr>
              <w:spacing w:after="0"/>
              <w:jc w:val="right"/>
            </w:pPr>
            <w:r>
              <w:t xml:space="preserve">169,388</w:t>
            </w:r>
          </w:p>
        </w:tc>
        <w:tc>
          <w:p>
            <w:pPr>
              <w:spacing w:after="0"/>
              <w:jc w:val="right"/>
            </w:pPr>
            <w:r>
              <w:t xml:space="preserve">371,161</w:t>
            </w:r>
          </w:p>
        </w:tc>
        <w:tc>
          <w:p>
            <w:pPr>
              <w:spacing w:after="0"/>
              <w:jc w:val="right"/>
            </w:pPr>
            <w:r>
              <w:t xml:space="preserve">357,570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23,084,779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2002 (n=141,170)</w:t>
            </w:r>
          </w:p>
        </w:tc>
        <w:tc>
          <w:p>
            <w:pPr>
              <w:spacing w:after="0"/>
              <w:jc w:val="right"/>
            </w:pPr>
            <w:r>
              <w:t xml:space="preserve">21,961,645</w:t>
            </w:r>
          </w:p>
        </w:tc>
        <w:tc>
          <w:p>
            <w:pPr>
              <w:spacing w:after="0"/>
              <w:jc w:val="right"/>
            </w:pPr>
            <w:r>
              <w:t xml:space="preserve">223,036</w:t>
            </w:r>
          </w:p>
        </w:tc>
        <w:tc>
          <w:p>
            <w:pPr>
              <w:spacing w:after="0"/>
              <w:jc w:val="right"/>
            </w:pPr>
            <w:r>
              <w:t xml:space="preserve">166,430</w:t>
            </w:r>
          </w:p>
        </w:tc>
        <w:tc>
          <w:p>
            <w:pPr>
              <w:spacing w:after="0"/>
              <w:jc w:val="right"/>
            </w:pPr>
            <w:r>
              <w:t xml:space="preserve">354,824</w:t>
            </w:r>
          </w:p>
        </w:tc>
        <w:tc>
          <w:p>
            <w:pPr>
              <w:spacing w:after="0"/>
              <w:jc w:val="right"/>
            </w:pPr>
            <w:r>
              <w:t xml:space="preserve">418,839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23,124,774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2003 (n=141,152)</w:t>
            </w:r>
          </w:p>
        </w:tc>
        <w:tc>
          <w:p>
            <w:pPr>
              <w:spacing w:after="0"/>
              <w:jc w:val="right"/>
            </w:pPr>
            <w:r>
              <w:t xml:space="preserve">21,946,023</w:t>
            </w:r>
          </w:p>
        </w:tc>
        <w:tc>
          <w:p>
            <w:pPr>
              <w:spacing w:after="0"/>
              <w:jc w:val="right"/>
            </w:pPr>
            <w:r>
              <w:t xml:space="preserve">223,530</w:t>
            </w:r>
          </w:p>
        </w:tc>
        <w:tc>
          <w:p>
            <w:pPr>
              <w:spacing w:after="0"/>
              <w:jc w:val="right"/>
            </w:pPr>
            <w:r>
              <w:t xml:space="preserve">170,311</w:t>
            </w:r>
          </w:p>
        </w:tc>
        <w:tc>
          <w:p>
            <w:pPr>
              <w:spacing w:after="0"/>
              <w:jc w:val="right"/>
            </w:pPr>
            <w:r>
              <w:t xml:space="preserve">362,146</w:t>
            </w:r>
          </w:p>
        </w:tc>
        <w:tc>
          <w:p>
            <w:pPr>
              <w:spacing w:after="0"/>
              <w:jc w:val="right"/>
            </w:pPr>
            <w:r>
              <w:t xml:space="preserve">490,340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23,192,350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2004 (n=139,918)</w:t>
            </w:r>
          </w:p>
        </w:tc>
        <w:tc>
          <w:p>
            <w:pPr>
              <w:spacing w:after="0"/>
              <w:jc w:val="right"/>
            </w:pPr>
            <w:r>
              <w:t xml:space="preserve">21,927,980</w:t>
            </w:r>
          </w:p>
        </w:tc>
        <w:tc>
          <w:p>
            <w:pPr>
              <w:spacing w:after="0"/>
              <w:jc w:val="right"/>
            </w:pPr>
            <w:r>
              <w:t xml:space="preserve">193,805</w:t>
            </w:r>
          </w:p>
        </w:tc>
        <w:tc>
          <w:p>
            <w:pPr>
              <w:spacing w:after="0"/>
              <w:jc w:val="right"/>
            </w:pPr>
            <w:r>
              <w:t xml:space="preserve">161,995</w:t>
            </w:r>
          </w:p>
        </w:tc>
        <w:tc>
          <w:p>
            <w:pPr>
              <w:spacing w:after="0"/>
              <w:jc w:val="right"/>
            </w:pPr>
            <w:r>
              <w:t xml:space="preserve">325,242</w:t>
            </w:r>
          </w:p>
        </w:tc>
        <w:tc>
          <w:p>
            <w:pPr>
              <w:spacing w:after="0"/>
              <w:jc w:val="right"/>
            </w:pPr>
            <w:r>
              <w:t xml:space="preserve">513,537</w:t>
            </w:r>
          </w:p>
        </w:tc>
        <w:tc>
          <w:p>
            <w:pPr>
              <w:spacing w:after="0"/>
              <w:jc w:val="right"/>
            </w:pPr>
            <w:r>
              <w:t xml:space="preserve">9,842</w:t>
            </w:r>
          </w:p>
        </w:tc>
        <w:tc>
          <w:p>
            <w:pPr>
              <w:spacing w:after="0"/>
              <w:jc w:val="right"/>
            </w:pPr>
            <w:r>
              <w:t xml:space="preserve">23,132,400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2005 (n=141,402)</w:t>
            </w:r>
          </w:p>
        </w:tc>
        <w:tc>
          <w:p>
            <w:pPr>
              <w:spacing w:after="0"/>
              <w:jc w:val="right"/>
            </w:pPr>
            <w:r>
              <w:t xml:space="preserve">22,757,963</w:t>
            </w:r>
          </w:p>
        </w:tc>
        <w:tc>
          <w:p>
            <w:pPr>
              <w:spacing w:after="0"/>
              <w:jc w:val="right"/>
            </w:pPr>
            <w:r>
              <w:t xml:space="preserve">248,340</w:t>
            </w:r>
          </w:p>
        </w:tc>
        <w:tc>
          <w:p>
            <w:pPr>
              <w:spacing w:after="0"/>
              <w:jc w:val="right"/>
            </w:pPr>
            <w:r>
              <w:t xml:space="preserve">189,432</w:t>
            </w:r>
          </w:p>
        </w:tc>
        <w:tc>
          <w:p>
            <w:pPr>
              <w:spacing w:after="0"/>
              <w:jc w:val="right"/>
            </w:pPr>
            <w:r>
              <w:t xml:space="preserve">379,934</w:t>
            </w:r>
          </w:p>
        </w:tc>
        <w:tc>
          <w:p>
            <w:pPr>
              <w:spacing w:after="0"/>
              <w:jc w:val="right"/>
            </w:pPr>
            <w:r>
              <w:t xml:space="preserve">644,124</w:t>
            </w:r>
          </w:p>
        </w:tc>
        <w:tc>
          <w:p>
            <w:pPr>
              <w:spacing w:after="0"/>
              <w:jc w:val="right"/>
            </w:pPr>
            <w:r>
              <w:t xml:space="preserve">90,153</w:t>
            </w:r>
          </w:p>
        </w:tc>
        <w:tc>
          <w:p>
            <w:pPr>
              <w:spacing w:after="0"/>
              <w:jc w:val="right"/>
            </w:pPr>
            <w:r>
              <w:t xml:space="preserve">24,309,946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2006 (n=149,044)</w:t>
            </w:r>
          </w:p>
        </w:tc>
        <w:tc>
          <w:p>
            <w:pPr>
              <w:spacing w:after="0"/>
              <w:jc w:val="right"/>
            </w:pPr>
            <w:r>
              <w:t xml:space="preserve">22,823,889</w:t>
            </w:r>
          </w:p>
        </w:tc>
        <w:tc>
          <w:p>
            <w:pPr>
              <w:spacing w:after="0"/>
              <w:jc w:val="right"/>
            </w:pPr>
            <w:r>
              <w:t xml:space="preserve">275,366</w:t>
            </w:r>
          </w:p>
        </w:tc>
        <w:tc>
          <w:p>
            <w:pPr>
              <w:spacing w:after="0"/>
              <w:jc w:val="right"/>
            </w:pPr>
            <w:r>
              <w:t xml:space="preserve">210,041</w:t>
            </w:r>
          </w:p>
        </w:tc>
        <w:tc>
          <w:p>
            <w:pPr>
              <w:spacing w:after="0"/>
              <w:jc w:val="right"/>
            </w:pPr>
            <w:r>
              <w:t xml:space="preserve">398,303</w:t>
            </w:r>
          </w:p>
        </w:tc>
        <w:tc>
          <w:p>
            <w:pPr>
              <w:spacing w:after="0"/>
              <w:jc w:val="right"/>
            </w:pPr>
            <w:r>
              <w:t xml:space="preserve">721,004</w:t>
            </w:r>
          </w:p>
        </w:tc>
        <w:tc>
          <w:p>
            <w:pPr>
              <w:spacing w:after="0"/>
              <w:jc w:val="right"/>
            </w:pPr>
            <w:r>
              <w:t xml:space="preserve">148,079</w:t>
            </w:r>
          </w:p>
        </w:tc>
        <w:tc>
          <w:p>
            <w:pPr>
              <w:spacing w:after="0"/>
              <w:jc w:val="right"/>
            </w:pPr>
            <w:r>
              <w:t xml:space="preserve">24,576,681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2007 (n=145,742)</w:t>
            </w:r>
          </w:p>
        </w:tc>
        <w:tc>
          <w:p>
            <w:pPr>
              <w:spacing w:after="0"/>
              <w:jc w:val="right"/>
            </w:pPr>
            <w:r>
              <w:t xml:space="preserve">22,854,424</w:t>
            </w:r>
          </w:p>
        </w:tc>
        <w:tc>
          <w:p>
            <w:pPr>
              <w:spacing w:after="0"/>
              <w:jc w:val="right"/>
            </w:pPr>
            <w:r>
              <w:t xml:space="preserve">274,109</w:t>
            </w:r>
          </w:p>
        </w:tc>
        <w:tc>
          <w:p>
            <w:pPr>
              <w:spacing w:after="0"/>
              <w:jc w:val="right"/>
            </w:pPr>
            <w:r>
              <w:t xml:space="preserve">198,256</w:t>
            </w:r>
          </w:p>
        </w:tc>
        <w:tc>
          <w:p>
            <w:pPr>
              <w:spacing w:after="0"/>
              <w:jc w:val="right"/>
            </w:pPr>
            <w:r>
              <w:t xml:space="preserve">394,901</w:t>
            </w:r>
          </w:p>
        </w:tc>
        <w:tc>
          <w:p>
            <w:pPr>
              <w:spacing w:after="0"/>
              <w:jc w:val="right"/>
            </w:pPr>
            <w:r>
              <w:t xml:space="preserve">708,050</w:t>
            </w:r>
          </w:p>
        </w:tc>
        <w:tc>
          <w:p>
            <w:pPr>
              <w:spacing w:after="0"/>
              <w:jc w:val="right"/>
            </w:pPr>
            <w:r>
              <w:t xml:space="preserve">226,946</w:t>
            </w:r>
          </w:p>
        </w:tc>
        <w:tc>
          <w:p>
            <w:pPr>
              <w:spacing w:after="0"/>
              <w:jc w:val="right"/>
            </w:pPr>
            <w:r>
              <w:t xml:space="preserve">24,656,686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2008 (n=146,042)</w:t>
            </w:r>
          </w:p>
        </w:tc>
        <w:tc>
          <w:p>
            <w:pPr>
              <w:spacing w:after="0"/>
              <w:jc w:val="right"/>
            </w:pPr>
            <w:r>
              <w:t xml:space="preserve">22,839,562</w:t>
            </w:r>
          </w:p>
        </w:tc>
        <w:tc>
          <w:p>
            <w:pPr>
              <w:spacing w:after="0"/>
              <w:jc w:val="right"/>
            </w:pPr>
            <w:r>
              <w:t xml:space="preserve">257,408</w:t>
            </w:r>
          </w:p>
        </w:tc>
        <w:tc>
          <w:p>
            <w:pPr>
              <w:spacing w:after="0"/>
              <w:jc w:val="right"/>
            </w:pPr>
            <w:r>
              <w:t xml:space="preserve">198,924</w:t>
            </w:r>
          </w:p>
        </w:tc>
        <w:tc>
          <w:p>
            <w:pPr>
              <w:spacing w:after="0"/>
              <w:jc w:val="right"/>
            </w:pPr>
            <w:r>
              <w:t xml:space="preserve">371,352</w:t>
            </w:r>
          </w:p>
        </w:tc>
        <w:tc>
          <w:p>
            <w:pPr>
              <w:spacing w:after="0"/>
              <w:jc w:val="right"/>
            </w:pPr>
            <w:r>
              <w:t xml:space="preserve">710,725</w:t>
            </w:r>
          </w:p>
        </w:tc>
        <w:tc>
          <w:p>
            <w:pPr>
              <w:spacing w:after="0"/>
              <w:jc w:val="right"/>
            </w:pPr>
            <w:r>
              <w:t xml:space="preserve">286,558</w:t>
            </w:r>
          </w:p>
        </w:tc>
        <w:tc>
          <w:p>
            <w:pPr>
              <w:spacing w:after="0"/>
              <w:jc w:val="right"/>
            </w:pPr>
            <w:r>
              <w:t xml:space="preserve">24,664,529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2009 (n=148,172)</w:t>
            </w:r>
          </w:p>
        </w:tc>
        <w:tc>
          <w:p>
            <w:pPr>
              <w:spacing w:after="0"/>
              <w:jc w:val="right"/>
            </w:pPr>
            <w:r>
              <w:t xml:space="preserve">22,738,144</w:t>
            </w:r>
          </w:p>
        </w:tc>
        <w:tc>
          <w:p>
            <w:pPr>
              <w:spacing w:after="0"/>
              <w:jc w:val="right"/>
            </w:pPr>
            <w:r>
              <w:t xml:space="preserve">256,148</w:t>
            </w:r>
          </w:p>
        </w:tc>
        <w:tc>
          <w:p>
            <w:pPr>
              <w:spacing w:after="0"/>
              <w:jc w:val="right"/>
            </w:pPr>
            <w:r>
              <w:t xml:space="preserve">193,234</w:t>
            </w:r>
          </w:p>
        </w:tc>
        <w:tc>
          <w:p>
            <w:pPr>
              <w:spacing w:after="0"/>
              <w:jc w:val="right"/>
            </w:pPr>
            <w:r>
              <w:t xml:space="preserve">357,693</w:t>
            </w:r>
          </w:p>
        </w:tc>
        <w:tc>
          <w:p>
            <w:pPr>
              <w:spacing w:after="0"/>
              <w:jc w:val="right"/>
            </w:pPr>
            <w:r>
              <w:t xml:space="preserve">703,092</w:t>
            </w:r>
          </w:p>
        </w:tc>
        <w:tc>
          <w:p>
            <w:pPr>
              <w:spacing w:after="0"/>
              <w:jc w:val="right"/>
            </w:pPr>
            <w:r>
              <w:t xml:space="preserve">352,402</w:t>
            </w:r>
          </w:p>
        </w:tc>
        <w:tc>
          <w:p>
            <w:pPr>
              <w:spacing w:after="0"/>
              <w:jc w:val="right"/>
            </w:pPr>
            <w:r>
              <w:t xml:space="preserve">24,600,713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2010 (n=148,157)</w:t>
            </w:r>
          </w:p>
        </w:tc>
        <w:tc>
          <w:p>
            <w:pPr>
              <w:spacing w:after="0"/>
              <w:jc w:val="right"/>
            </w:pPr>
            <w:r>
              <w:t xml:space="preserve">22,702,843</w:t>
            </w:r>
          </w:p>
        </w:tc>
        <w:tc>
          <w:p>
            <w:pPr>
              <w:spacing w:after="0"/>
              <w:jc w:val="right"/>
            </w:pPr>
            <w:r>
              <w:t xml:space="preserve">236,188</w:t>
            </w:r>
          </w:p>
        </w:tc>
        <w:tc>
          <w:p>
            <w:pPr>
              <w:spacing w:after="0"/>
              <w:jc w:val="right"/>
            </w:pPr>
            <w:r>
              <w:t xml:space="preserve">191,600</w:t>
            </w:r>
          </w:p>
        </w:tc>
        <w:tc>
          <w:p>
            <w:pPr>
              <w:spacing w:after="0"/>
              <w:jc w:val="right"/>
            </w:pPr>
            <w:r>
              <w:t xml:space="preserve">364,349</w:t>
            </w:r>
          </w:p>
        </w:tc>
        <w:tc>
          <w:p>
            <w:pPr>
              <w:spacing w:after="0"/>
              <w:jc w:val="right"/>
            </w:pPr>
            <w:r>
              <w:t xml:space="preserve">654,882</w:t>
            </w:r>
          </w:p>
        </w:tc>
        <w:tc>
          <w:p>
            <w:pPr>
              <w:spacing w:after="0"/>
              <w:jc w:val="right"/>
            </w:pPr>
            <w:r>
              <w:t xml:space="preserve">417,551</w:t>
            </w:r>
          </w:p>
        </w:tc>
        <w:tc>
          <w:p>
            <w:pPr>
              <w:spacing w:after="0"/>
              <w:jc w:val="right"/>
            </w:pPr>
            <w:r>
              <w:t xml:space="preserve">24,567,414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2011 (n=147,552)</w:t>
            </w:r>
          </w:p>
        </w:tc>
        <w:tc>
          <w:p>
            <w:pPr>
              <w:spacing w:after="0"/>
              <w:jc w:val="right"/>
            </w:pPr>
            <w:r>
              <w:t xml:space="preserve">22,755,931</w:t>
            </w:r>
          </w:p>
        </w:tc>
        <w:tc>
          <w:p>
            <w:pPr>
              <w:spacing w:after="0"/>
              <w:jc w:val="right"/>
            </w:pPr>
            <w:r>
              <w:t xml:space="preserve">224,727</w:t>
            </w:r>
          </w:p>
        </w:tc>
        <w:tc>
          <w:p>
            <w:pPr>
              <w:spacing w:after="0"/>
              <w:jc w:val="right"/>
            </w:pPr>
            <w:r>
              <w:t xml:space="preserve">175,455</w:t>
            </w:r>
          </w:p>
        </w:tc>
        <w:tc>
          <w:p>
            <w:pPr>
              <w:spacing w:after="0"/>
              <w:jc w:val="right"/>
            </w:pPr>
            <w:r>
              <w:t xml:space="preserve">381,339</w:t>
            </w:r>
          </w:p>
        </w:tc>
        <w:tc>
          <w:p>
            <w:pPr>
              <w:spacing w:after="0"/>
              <w:jc w:val="right"/>
            </w:pPr>
            <w:r>
              <w:t xml:space="preserve">655,127</w:t>
            </w:r>
          </w:p>
        </w:tc>
        <w:tc>
          <w:p>
            <w:pPr>
              <w:spacing w:after="0"/>
              <w:jc w:val="right"/>
            </w:pPr>
            <w:r>
              <w:t xml:space="preserve">475,260</w:t>
            </w:r>
          </w:p>
        </w:tc>
        <w:tc>
          <w:p>
            <w:pPr>
              <w:spacing w:after="0"/>
              <w:jc w:val="right"/>
            </w:pPr>
            <w:r>
              <w:t xml:space="preserve">24,667,838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2012 (n=146,100)</w:t>
            </w:r>
          </w:p>
        </w:tc>
        <w:tc>
          <w:p>
            <w:pPr>
              <w:spacing w:after="0"/>
              <w:jc w:val="right"/>
            </w:pPr>
            <w:r>
              <w:t xml:space="preserve">22,662,078</w:t>
            </w:r>
          </w:p>
        </w:tc>
        <w:tc>
          <w:p>
            <w:pPr>
              <w:spacing w:after="0"/>
              <w:jc w:val="right"/>
            </w:pPr>
            <w:r>
              <w:t xml:space="preserve">200,424</w:t>
            </w:r>
          </w:p>
        </w:tc>
        <w:tc>
          <w:p>
            <w:pPr>
              <w:spacing w:after="0"/>
              <w:jc w:val="right"/>
            </w:pPr>
            <w:r>
              <w:t xml:space="preserve">160,954</w:t>
            </w:r>
          </w:p>
        </w:tc>
        <w:tc>
          <w:p>
            <w:pPr>
              <w:spacing w:after="0"/>
              <w:jc w:val="right"/>
            </w:pPr>
            <w:r>
              <w:t xml:space="preserve">317,461</w:t>
            </w:r>
          </w:p>
        </w:tc>
        <w:tc>
          <w:p>
            <w:pPr>
              <w:spacing w:after="0"/>
              <w:jc w:val="right"/>
            </w:pPr>
            <w:r>
              <w:t xml:space="preserve">555,007</w:t>
            </w:r>
          </w:p>
        </w:tc>
        <w:tc>
          <w:p>
            <w:pPr>
              <w:spacing w:after="0"/>
              <w:jc w:val="right"/>
            </w:pPr>
            <w:r>
              <w:t xml:space="preserve">426,705</w:t>
            </w:r>
          </w:p>
        </w:tc>
        <w:tc>
          <w:p>
            <w:pPr>
              <w:spacing w:after="0"/>
              <w:jc w:val="right"/>
            </w:pPr>
            <w:r>
              <w:t xml:space="preserve">24,322,630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2013 (n=144,573)</w:t>
            </w:r>
          </w:p>
        </w:tc>
        <w:tc>
          <w:p>
            <w:pPr>
              <w:spacing w:after="0"/>
              <w:jc w:val="right"/>
            </w:pPr>
            <w:r>
              <w:t xml:space="preserve">22,610,988</w:t>
            </w:r>
          </w:p>
        </w:tc>
        <w:tc>
          <w:p>
            <w:pPr>
              <w:spacing w:after="0"/>
              <w:jc w:val="right"/>
            </w:pPr>
            <w:r>
              <w:t xml:space="preserve">197,659</w:t>
            </w:r>
          </w:p>
        </w:tc>
        <w:tc>
          <w:p>
            <w:pPr>
              <w:spacing w:after="0"/>
              <w:jc w:val="right"/>
            </w:pPr>
            <w:r>
              <w:t xml:space="preserve">159,559</w:t>
            </w:r>
          </w:p>
        </w:tc>
        <w:tc>
          <w:p>
            <w:pPr>
              <w:spacing w:after="0"/>
              <w:jc w:val="right"/>
            </w:pPr>
            <w:r>
              <w:t xml:space="preserve">306,253</w:t>
            </w:r>
          </w:p>
        </w:tc>
        <w:tc>
          <w:p>
            <w:pPr>
              <w:spacing w:after="0"/>
              <w:jc w:val="right"/>
            </w:pPr>
            <w:r>
              <w:t xml:space="preserve">546,722</w:t>
            </w:r>
          </w:p>
        </w:tc>
        <w:tc>
          <w:p>
            <w:pPr>
              <w:spacing w:after="0"/>
              <w:jc w:val="right"/>
            </w:pPr>
            <w:r>
              <w:t xml:space="preserve">449,670</w:t>
            </w:r>
          </w:p>
        </w:tc>
        <w:tc>
          <w:p>
            <w:pPr>
              <w:spacing w:after="0"/>
              <w:jc w:val="right"/>
            </w:pPr>
            <w:r>
              <w:t xml:space="preserve">24,270,851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2014 (n=144,208)</w:t>
            </w:r>
          </w:p>
        </w:tc>
        <w:tc>
          <w:p>
            <w:pPr>
              <w:spacing w:after="0"/>
              <w:jc w:val="right"/>
            </w:pPr>
            <w:r>
              <w:t xml:space="preserve">22,595,430</w:t>
            </w:r>
          </w:p>
        </w:tc>
        <w:tc>
          <w:p>
            <w:pPr>
              <w:spacing w:after="0"/>
              <w:jc w:val="right"/>
            </w:pPr>
            <w:r>
              <w:t xml:space="preserve">190,749</w:t>
            </w:r>
          </w:p>
        </w:tc>
        <w:tc>
          <w:p>
            <w:pPr>
              <w:spacing w:after="0"/>
              <w:jc w:val="right"/>
            </w:pPr>
            <w:r>
              <w:t xml:space="preserve">160,062</w:t>
            </w:r>
          </w:p>
        </w:tc>
        <w:tc>
          <w:p>
            <w:pPr>
              <w:spacing w:after="0"/>
              <w:jc w:val="right"/>
            </w:pPr>
            <w:r>
              <w:t xml:space="preserve">308,556</w:t>
            </w:r>
          </w:p>
        </w:tc>
        <w:tc>
          <w:p>
            <w:pPr>
              <w:spacing w:after="0"/>
              <w:jc w:val="right"/>
            </w:pPr>
            <w:r>
              <w:t xml:space="preserve">538,035</w:t>
            </w:r>
          </w:p>
        </w:tc>
        <w:tc>
          <w:p>
            <w:pPr>
              <w:spacing w:after="0"/>
              <w:jc w:val="right"/>
            </w:pPr>
            <w:r>
              <w:t xml:space="preserve">448,799</w:t>
            </w:r>
          </w:p>
        </w:tc>
        <w:tc>
          <w:p>
            <w:pPr>
              <w:spacing w:after="0"/>
              <w:jc w:val="right"/>
            </w:pPr>
            <w:r>
              <w:t xml:space="preserve">24,241,632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2015 (n=144,645)</w:t>
            </w:r>
          </w:p>
        </w:tc>
        <w:tc>
          <w:p>
            <w:pPr>
              <w:spacing w:after="0"/>
              <w:jc w:val="right"/>
            </w:pPr>
            <w:r>
              <w:t xml:space="preserve">22,727,582</w:t>
            </w:r>
          </w:p>
        </w:tc>
        <w:tc>
          <w:p>
            <w:pPr>
              <w:spacing w:after="0"/>
              <w:jc w:val="right"/>
            </w:pPr>
            <w:r>
              <w:t xml:space="preserve">196,511</w:t>
            </w:r>
          </w:p>
        </w:tc>
        <w:tc>
          <w:p>
            <w:pPr>
              <w:spacing w:after="0"/>
              <w:jc w:val="right"/>
            </w:pPr>
            <w:r>
              <w:t xml:space="preserve">159,541</w:t>
            </w:r>
          </w:p>
        </w:tc>
        <w:tc>
          <w:p>
            <w:pPr>
              <w:spacing w:after="0"/>
              <w:jc w:val="right"/>
            </w:pPr>
            <w:r>
              <w:t xml:space="preserve">310,679</w:t>
            </w:r>
          </w:p>
        </w:tc>
        <w:tc>
          <w:p>
            <w:pPr>
              <w:spacing w:after="0"/>
              <w:jc w:val="right"/>
            </w:pPr>
            <w:r>
              <w:t xml:space="preserve">523,480</w:t>
            </w:r>
          </w:p>
        </w:tc>
        <w:tc>
          <w:p>
            <w:pPr>
              <w:spacing w:after="0"/>
              <w:jc w:val="right"/>
            </w:pPr>
            <w:r>
              <w:t xml:space="preserve">442,149</w:t>
            </w:r>
          </w:p>
        </w:tc>
        <w:tc>
          <w:p>
            <w:pPr>
              <w:spacing w:after="0"/>
              <w:jc w:val="right"/>
            </w:pPr>
            <w:r>
              <w:t xml:space="preserve">24,359,941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(n=4,297,705)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650,486,850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8,438,369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5,805,321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8,880,041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9,916,832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3,774,113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687,301,526</w:t>
            </w:r>
          </w:p>
        </w:tc>
      </w:tr>
      <w:tr>
        <w:tc>
          <w:tcPr>
            <w:hMerge w:val="restart"/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sz w:val="12"/>
              </w:rPr>
              <w:t xml:space="preserve">Projected to population counts.</w:t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