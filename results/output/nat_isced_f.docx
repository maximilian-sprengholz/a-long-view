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0b9cf8" w14:textId="50b9cf8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ISCED-97 composition by arrival cohort and naturalization, Women, 2007-2015|nat_isced_f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N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64.6</w:t>
            </w:r>
          </w:p>
        </w:tc>
        <w:tc>
          <w:p>
            <w:pPr>
              <w:spacing w:after="0"/>
              <w:jc w:val="right"/>
            </w:pPr>
            <w:r>
              <w:t xml:space="preserve">54.8</w:t>
            </w:r>
          </w:p>
        </w:tc>
        <w:tc>
          <w:p>
            <w:pPr>
              <w:spacing w:after="0"/>
              <w:jc w:val="right"/>
            </w:pPr>
            <w:r>
              <w:t xml:space="preserve">47.6</w:t>
            </w:r>
          </w:p>
        </w:tc>
        <w:tc>
          <w:p>
            <w:pPr>
              <w:spacing w:after="0"/>
              <w:jc w:val="right"/>
            </w:pPr>
            <w:r>
              <w:t xml:space="preserve">37.4</w:t>
            </w:r>
          </w:p>
        </w:tc>
        <w:tc>
          <w:p>
            <w:pPr>
              <w:spacing w:after="0"/>
              <w:jc w:val="right"/>
            </w:pPr>
            <w:r>
              <w:t xml:space="preserve">28.6</w:t>
            </w:r>
          </w:p>
        </w:tc>
        <w:tc>
          <w:p>
            <w:pPr>
              <w:spacing w:after="0"/>
              <w:jc w:val="right"/>
            </w:pPr>
            <w:r>
              <w:t xml:space="preserve">37.6</w:t>
            </w:r>
          </w:p>
        </w:tc>
        <w:tc>
          <w:p>
            <w:pPr>
              <w:spacing w:after="0"/>
              <w:jc w:val="right"/>
            </w:pPr>
            <w:r>
              <w:t xml:space="preserve">17,828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32.4</w:t>
            </w:r>
          </w:p>
        </w:tc>
        <w:tc>
          <w:p>
            <w:pPr>
              <w:spacing w:after="0"/>
              <w:jc w:val="right"/>
            </w:pPr>
            <w:r>
              <w:t xml:space="preserve">32.2</w:t>
            </w:r>
          </w:p>
        </w:tc>
        <w:tc>
          <w:p>
            <w:pPr>
              <w:spacing w:after="0"/>
              <w:jc w:val="right"/>
            </w:pPr>
            <w:r>
              <w:t xml:space="preserve">36.0</w:t>
            </w:r>
          </w:p>
        </w:tc>
        <w:tc>
          <w:p>
            <w:pPr>
              <w:spacing w:after="0"/>
              <w:jc w:val="right"/>
            </w:pPr>
            <w:r>
              <w:t xml:space="preserve">35.3</w:t>
            </w:r>
          </w:p>
        </w:tc>
        <w:tc>
          <w:p>
            <w:pPr>
              <w:spacing w:after="0"/>
              <w:jc w:val="right"/>
            </w:pPr>
            <w:r>
              <w:t xml:space="preserve">32.0</w:t>
            </w:r>
          </w:p>
        </w:tc>
        <w:tc>
          <w:p>
            <w:pPr>
              <w:spacing w:after="0"/>
              <w:jc w:val="right"/>
            </w:pPr>
            <w:r>
              <w:t xml:space="preserve">34.3</w:t>
            </w:r>
          </w:p>
        </w:tc>
        <w:tc>
          <w:p>
            <w:pPr>
              <w:spacing w:after="0"/>
              <w:jc w:val="right"/>
            </w:pPr>
            <w:r>
              <w:t xml:space="preserve">16,550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3.0</w:t>
            </w:r>
          </w:p>
        </w:tc>
        <w:tc>
          <w:p>
            <w:pPr>
              <w:spacing w:after="0"/>
              <w:jc w:val="right"/>
            </w:pPr>
            <w:r>
              <w:t xml:space="preserve">13.0</w:t>
            </w:r>
          </w:p>
        </w:tc>
        <w:tc>
          <w:p>
            <w:pPr>
              <w:spacing w:after="0"/>
              <w:jc w:val="right"/>
            </w:pPr>
            <w:r>
              <w:t xml:space="preserve">16.4</w:t>
            </w:r>
          </w:p>
        </w:tc>
        <w:tc>
          <w:p>
            <w:pPr>
              <w:spacing w:after="0"/>
              <w:jc w:val="right"/>
            </w:pPr>
            <w:r>
              <w:t xml:space="preserve">27.3</w:t>
            </w:r>
          </w:p>
        </w:tc>
        <w:tc>
          <w:p>
            <w:pPr>
              <w:spacing w:after="0"/>
              <w:jc w:val="right"/>
            </w:pPr>
            <w:r>
              <w:t xml:space="preserve">39.4</w:t>
            </w:r>
          </w:p>
        </w:tc>
        <w:tc>
          <w:p>
            <w:pPr>
              <w:spacing w:after="0"/>
              <w:jc w:val="right"/>
            </w:pPr>
            <w:r>
              <w:t xml:space="preserve">28.1</w:t>
            </w:r>
          </w:p>
        </w:tc>
        <w:tc>
          <w:p>
            <w:pPr>
              <w:spacing w:after="0"/>
              <w:jc w:val="right"/>
            </w:pPr>
            <w:r>
              <w:t xml:space="preserve">13,275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47,653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1,785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10,800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20,568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14,476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47,653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56.5</w:t>
            </w:r>
          </w:p>
        </w:tc>
        <w:tc>
          <w:p>
            <w:pPr>
              <w:spacing w:after="0"/>
              <w:jc w:val="right"/>
            </w:pPr>
            <w:r>
              <w:t xml:space="preserve">28.8</w:t>
            </w:r>
          </w:p>
        </w:tc>
        <w:tc>
          <w:p>
            <w:pPr>
              <w:spacing w:after="0"/>
              <w:jc w:val="right"/>
            </w:pPr>
            <w:r>
              <w:t xml:space="preserve">24.2</w:t>
            </w:r>
          </w:p>
        </w:tc>
        <w:tc>
          <w:p>
            <w:pPr>
              <w:spacing w:after="0"/>
              <w:jc w:val="right"/>
            </w:pPr>
            <w:r>
              <w:t xml:space="preserve">28.4</w:t>
            </w:r>
          </w:p>
        </w:tc>
        <w:tc>
          <w:p>
            <w:pPr>
              <w:spacing w:after="0"/>
              <w:jc w:val="right"/>
            </w:pPr>
            <w:r>
              <w:t xml:space="preserve">28.6</w:t>
            </w:r>
          </w:p>
        </w:tc>
        <w:tc>
          <w:p>
            <w:pPr>
              <w:spacing w:after="0"/>
              <w:jc w:val="right"/>
            </w:pPr>
            <w:r>
              <w:t xml:space="preserve">26.6</w:t>
            </w:r>
          </w:p>
        </w:tc>
        <w:tc>
          <w:p>
            <w:pPr>
              <w:spacing w:after="0"/>
              <w:jc w:val="right"/>
            </w:pPr>
            <w:r>
              <w:t xml:space="preserve">3,896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34.9</w:t>
            </w:r>
          </w:p>
        </w:tc>
        <w:tc>
          <w:p>
            <w:pPr>
              <w:spacing w:after="0"/>
              <w:jc w:val="right"/>
            </w:pPr>
            <w:r>
              <w:t xml:space="preserve">52.5</w:t>
            </w:r>
          </w:p>
        </w:tc>
        <w:tc>
          <w:p>
            <w:pPr>
              <w:spacing w:after="0"/>
              <w:jc w:val="right"/>
            </w:pPr>
            <w:r>
              <w:t xml:space="preserve">57.1</w:t>
            </w:r>
          </w:p>
        </w:tc>
        <w:tc>
          <w:p>
            <w:pPr>
              <w:spacing w:after="0"/>
              <w:jc w:val="right"/>
            </w:pPr>
            <w:r>
              <w:t xml:space="preserve">51.9</w:t>
            </w:r>
          </w:p>
        </w:tc>
        <w:tc>
          <w:p>
            <w:pPr>
              <w:spacing w:after="0"/>
              <w:jc w:val="right"/>
            </w:pPr>
            <w:r>
              <w:t xml:space="preserve">49.7</w:t>
            </w:r>
          </w:p>
        </w:tc>
        <w:tc>
          <w:p>
            <w:pPr>
              <w:spacing w:after="0"/>
              <w:jc w:val="right"/>
            </w:pPr>
            <w:r>
              <w:t xml:space="preserve">54.2</w:t>
            </w:r>
          </w:p>
        </w:tc>
        <w:tc>
          <w:p>
            <w:pPr>
              <w:spacing w:after="0"/>
              <w:jc w:val="right"/>
            </w:pPr>
            <w:r>
              <w:t xml:space="preserve">8,026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8.6</w:t>
            </w:r>
          </w:p>
        </w:tc>
        <w:tc>
          <w:p>
            <w:pPr>
              <w:spacing w:after="0"/>
              <w:jc w:val="right"/>
            </w:pPr>
            <w:r>
              <w:t xml:space="preserve">18.7</w:t>
            </w:r>
          </w:p>
        </w:tc>
        <w:tc>
          <w:p>
            <w:pPr>
              <w:spacing w:after="0"/>
              <w:jc w:val="right"/>
            </w:pPr>
            <w:r>
              <w:t xml:space="preserve">18.7</w:t>
            </w:r>
          </w:p>
        </w:tc>
        <w:tc>
          <w:p>
            <w:pPr>
              <w:spacing w:after="0"/>
              <w:jc w:val="right"/>
            </w:pPr>
            <w:r>
              <w:t xml:space="preserve">19.7</w:t>
            </w:r>
          </w:p>
        </w:tc>
        <w:tc>
          <w:p>
            <w:pPr>
              <w:spacing w:after="0"/>
              <w:jc w:val="right"/>
            </w:pPr>
            <w:r>
              <w:t xml:space="preserve">21.7</w:t>
            </w:r>
          </w:p>
        </w:tc>
        <w:tc>
          <w:p>
            <w:pPr>
              <w:spacing w:after="0"/>
              <w:jc w:val="right"/>
            </w:pPr>
            <w:r>
              <w:t xml:space="preserve">19.2</w:t>
            </w:r>
          </w:p>
        </w:tc>
        <w:tc>
          <w:p>
            <w:pPr>
              <w:spacing w:after="0"/>
              <w:jc w:val="right"/>
            </w:pPr>
            <w:r>
              <w:t xml:space="preserve">2,845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14,767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837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6,875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6,414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597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14,767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naturalized/recognized Ethnic German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55.2</w:t>
            </w:r>
          </w:p>
        </w:tc>
        <w:tc>
          <w:p>
            <w:pPr>
              <w:spacing w:after="0"/>
              <w:jc w:val="right"/>
            </w:pPr>
            <w:r>
              <w:t xml:space="preserve">31.9</w:t>
            </w:r>
          </w:p>
        </w:tc>
        <w:tc>
          <w:p>
            <w:pPr>
              <w:spacing w:after="0"/>
              <w:jc w:val="right"/>
            </w:pPr>
            <w:r>
              <w:t xml:space="preserve">26.6</w:t>
            </w:r>
          </w:p>
        </w:tc>
        <w:tc>
          <w:p>
            <w:pPr>
              <w:spacing w:after="0"/>
              <w:jc w:val="right"/>
            </w:pPr>
            <w:r>
              <w:t xml:space="preserve">26.1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>26.6</w:t>
            </w:r>
          </w:p>
        </w:tc>
        <w:tc>
          <w:p>
            <w:pPr>
              <w:spacing w:after="0"/>
              <w:jc w:val="right"/>
            </w:pPr>
            <w:r>
              <w:t xml:space="preserve">5,891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>47.8</w:t>
            </w:r>
          </w:p>
        </w:tc>
        <w:tc>
          <w:p>
            <w:pPr>
              <w:spacing w:after="0"/>
              <w:jc w:val="right"/>
            </w:pPr>
            <w:r>
              <w:t xml:space="preserve">52.7</w:t>
            </w:r>
          </w:p>
        </w:tc>
        <w:tc>
          <w:p>
            <w:pPr>
              <w:spacing w:after="0"/>
              <w:jc w:val="right"/>
            </w:pPr>
            <w:r>
              <w:t xml:space="preserve">47.1</w:t>
            </w:r>
          </w:p>
        </w:tc>
        <w:tc>
          <w:p>
            <w:pPr>
              <w:spacing w:after="0"/>
              <w:jc w:val="right"/>
            </w:pPr>
            <w:r>
              <w:t xml:space="preserve">40.3</w:t>
            </w:r>
          </w:p>
        </w:tc>
        <w:tc>
          <w:p>
            <w:pPr>
              <w:spacing w:after="0"/>
              <w:jc w:val="right"/>
            </w:pPr>
            <w:r>
              <w:t xml:space="preserve">48.9</w:t>
            </w:r>
          </w:p>
        </w:tc>
        <w:tc>
          <w:p>
            <w:pPr>
              <w:spacing w:after="0"/>
              <w:jc w:val="right"/>
            </w:pPr>
            <w:r>
              <w:t xml:space="preserve">10,903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19.2</w:t>
            </w:r>
          </w:p>
        </w:tc>
        <w:tc>
          <w:p>
            <w:pPr>
              <w:spacing w:after="0"/>
              <w:jc w:val="right"/>
            </w:pPr>
            <w:r>
              <w:t xml:space="preserve">20.3</w:t>
            </w:r>
          </w:p>
        </w:tc>
        <w:tc>
          <w:p>
            <w:pPr>
              <w:spacing w:after="0"/>
              <w:jc w:val="right"/>
            </w:pPr>
            <w:r>
              <w:t xml:space="preserve">20.7</w:t>
            </w:r>
          </w:p>
        </w:tc>
        <w:tc>
          <w:p>
            <w:pPr>
              <w:spacing w:after="0"/>
              <w:jc w:val="right"/>
            </w:pPr>
            <w:r>
              <w:t xml:space="preserve">26.8</w:t>
            </w:r>
          </w:p>
        </w:tc>
        <w:tc>
          <w:p>
            <w:pPr>
              <w:spacing w:after="0"/>
              <w:jc w:val="right"/>
            </w:pPr>
            <w:r>
              <w:t xml:space="preserve">34.1</w:t>
            </w:r>
          </w:p>
        </w:tc>
        <w:tc>
          <w:p>
            <w:pPr>
              <w:spacing w:after="0"/>
              <w:jc w:val="right"/>
            </w:pPr>
            <w:r>
              <w:t xml:space="preserve">24.5</w:t>
            </w:r>
          </w:p>
        </w:tc>
        <w:tc>
          <w:p>
            <w:pPr>
              <w:spacing w:after="0"/>
              <w:jc w:val="right"/>
            </w:pPr>
            <w:r>
              <w:t xml:space="preserve">5,462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22,256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1,218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9,315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10,141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1,568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22,256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