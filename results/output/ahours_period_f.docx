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03fd7b" w14:textId="703fd7b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period: Weekly working hours (actual), Women|ahours_period_f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Germans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1976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35.24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38.38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36.81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1978</w:t>
            </w:r>
          </w:p>
        </w:tc>
        <w:tc>
          <w:p>
            <w:pPr>
              <w:spacing w:after="0"/>
              <w:jc w:val="right"/>
            </w:pPr>
            <w:r>
              <w:t xml:space="preserve">34.84</w:t>
            </w:r>
          </w:p>
        </w:tc>
        <w:tc>
          <w:p>
            <w:pPr>
              <w:spacing w:after="0"/>
              <w:jc w:val="right"/>
            </w:pPr>
            <w:r>
              <w:t xml:space="preserve">38.28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36.56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1980</w:t>
            </w:r>
          </w:p>
        </w:tc>
        <w:tc>
          <w:p>
            <w:pPr>
              <w:spacing w:after="0"/>
              <w:jc w:val="right"/>
            </w:pPr>
            <w:r>
              <w:t xml:space="preserve">34.62</w:t>
            </w:r>
          </w:p>
        </w:tc>
        <w:tc>
          <w:p>
            <w:pPr>
              <w:spacing w:after="0"/>
              <w:jc w:val="right"/>
            </w:pPr>
            <w:r>
              <w:t xml:space="preserve">38.03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36.32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1982</w:t>
            </w:r>
          </w:p>
        </w:tc>
        <w:tc>
          <w:p>
            <w:pPr>
              <w:spacing w:after="0"/>
              <w:jc w:val="right"/>
            </w:pPr>
            <w:r>
              <w:t xml:space="preserve">33.87</w:t>
            </w:r>
          </w:p>
        </w:tc>
        <w:tc>
          <w:p>
            <w:pPr>
              <w:spacing w:after="0"/>
              <w:jc w:val="right"/>
            </w:pPr>
            <w:r>
              <w:t xml:space="preserve">36.39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35.13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1985</w:t>
            </w:r>
          </w:p>
        </w:tc>
        <w:tc>
          <w:p>
            <w:pPr>
              <w:spacing w:after="0"/>
              <w:jc w:val="right"/>
            </w:pPr>
            <w:r>
              <w:t xml:space="preserve">34.37</w:t>
            </w:r>
          </w:p>
        </w:tc>
        <w:tc>
          <w:p>
            <w:pPr>
              <w:spacing w:after="0"/>
              <w:jc w:val="right"/>
            </w:pPr>
            <w:r>
              <w:t xml:space="preserve">37.29</w:t>
            </w:r>
          </w:p>
        </w:tc>
        <w:tc>
          <w:p>
            <w:pPr>
              <w:spacing w:after="0"/>
              <w:jc w:val="right"/>
            </w:pPr>
            <w:r>
              <w:t xml:space="preserve">36.30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35.99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1987</w:t>
            </w:r>
          </w:p>
        </w:tc>
        <w:tc>
          <w:p>
            <w:pPr>
              <w:spacing w:after="0"/>
              <w:jc w:val="right"/>
            </w:pPr>
            <w:r>
              <w:t xml:space="preserve">34.02</w:t>
            </w:r>
          </w:p>
        </w:tc>
        <w:tc>
          <w:p>
            <w:pPr>
              <w:spacing w:after="0"/>
              <w:jc w:val="right"/>
            </w:pPr>
            <w:r>
              <w:t xml:space="preserve">37.17</w:t>
            </w:r>
          </w:p>
        </w:tc>
        <w:tc>
          <w:p>
            <w:pPr>
              <w:spacing w:after="0"/>
              <w:jc w:val="right"/>
            </w:pPr>
            <w:r>
              <w:t xml:space="preserve">34.64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35.28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1989</w:t>
            </w:r>
          </w:p>
        </w:tc>
        <w:tc>
          <w:p>
            <w:pPr>
              <w:spacing w:after="0"/>
              <w:jc w:val="right"/>
            </w:pPr>
            <w:r>
              <w:t xml:space="preserve">33.57</w:t>
            </w:r>
          </w:p>
        </w:tc>
        <w:tc>
          <w:p>
            <w:pPr>
              <w:spacing w:after="0"/>
              <w:jc w:val="right"/>
            </w:pPr>
            <w:r>
              <w:t xml:space="preserve">36.41</w:t>
            </w:r>
          </w:p>
        </w:tc>
        <w:tc>
          <w:p>
            <w:pPr>
              <w:spacing w:after="0"/>
              <w:jc w:val="right"/>
            </w:pPr>
            <w:r>
              <w:t xml:space="preserve">33.90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34.63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1991</w:t>
            </w:r>
          </w:p>
        </w:tc>
        <w:tc>
          <w:p>
            <w:pPr>
              <w:spacing w:after="0"/>
              <w:jc w:val="right"/>
            </w:pPr>
            <w:r>
              <w:t xml:space="preserve">32.27</w:t>
            </w:r>
          </w:p>
        </w:tc>
        <w:tc>
          <w:p>
            <w:pPr>
              <w:spacing w:after="0"/>
              <w:jc w:val="right"/>
            </w:pPr>
            <w:r>
              <w:t xml:space="preserve">35.25</w:t>
            </w:r>
          </w:p>
        </w:tc>
        <w:tc>
          <w:p>
            <w:pPr>
              <w:spacing w:after="0"/>
              <w:jc w:val="right"/>
            </w:pPr>
            <w:r>
              <w:t xml:space="preserve">32.13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33.22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1993</w:t>
            </w:r>
          </w:p>
        </w:tc>
        <w:tc>
          <w:p>
            <w:pPr>
              <w:spacing w:after="0"/>
              <w:jc w:val="right"/>
            </w:pPr>
            <w:r>
              <w:t xml:space="preserve">31.81</w:t>
            </w:r>
          </w:p>
        </w:tc>
        <w:tc>
          <w:p>
            <w:pPr>
              <w:spacing w:after="0"/>
              <w:jc w:val="right"/>
            </w:pPr>
            <w:r>
              <w:t xml:space="preserve">34.01</w:t>
            </w:r>
          </w:p>
        </w:tc>
        <w:tc>
          <w:p>
            <w:pPr>
              <w:spacing w:after="0"/>
              <w:jc w:val="right"/>
            </w:pPr>
            <w:r>
              <w:t xml:space="preserve">31.73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32.52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1995</w:t>
            </w:r>
          </w:p>
        </w:tc>
        <w:tc>
          <w:p>
            <w:pPr>
              <w:spacing w:after="0"/>
              <w:jc w:val="right"/>
            </w:pPr>
            <w:r>
              <w:t xml:space="preserve">31.67</w:t>
            </w:r>
          </w:p>
        </w:tc>
        <w:tc>
          <w:p>
            <w:pPr>
              <w:spacing w:after="0"/>
              <w:jc w:val="right"/>
            </w:pPr>
            <w:r>
              <w:t xml:space="preserve">34.18</w:t>
            </w:r>
          </w:p>
        </w:tc>
        <w:tc>
          <w:p>
            <w:pPr>
              <w:spacing w:after="0"/>
              <w:jc w:val="right"/>
            </w:pPr>
            <w:r>
              <w:t xml:space="preserve">30.90</w:t>
            </w:r>
          </w:p>
        </w:tc>
        <w:tc>
          <w:p>
            <w:pPr>
              <w:spacing w:after="0"/>
              <w:jc w:val="right"/>
            </w:pPr>
            <w:r>
              <w:t xml:space="preserve">31.31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32.02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1996</w:t>
            </w:r>
          </w:p>
        </w:tc>
        <w:tc>
          <w:p>
            <w:pPr>
              <w:spacing w:after="0"/>
              <w:jc w:val="right"/>
            </w:pPr>
            <w:r>
              <w:t xml:space="preserve">31.57</w:t>
            </w:r>
          </w:p>
        </w:tc>
        <w:tc>
          <w:p>
            <w:pPr>
              <w:spacing w:after="0"/>
              <w:jc w:val="right"/>
            </w:pPr>
            <w:r>
              <w:t xml:space="preserve">33.87</w:t>
            </w:r>
          </w:p>
        </w:tc>
        <w:tc>
          <w:p>
            <w:pPr>
              <w:spacing w:after="0"/>
              <w:jc w:val="right"/>
            </w:pPr>
            <w:r>
              <w:t xml:space="preserve">31.72</w:t>
            </w:r>
          </w:p>
        </w:tc>
        <w:tc>
          <w:p>
            <w:pPr>
              <w:spacing w:after="0"/>
              <w:jc w:val="right"/>
            </w:pPr>
            <w:r>
              <w:t xml:space="preserve">30.02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31.79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1997</w:t>
            </w:r>
          </w:p>
        </w:tc>
        <w:tc>
          <w:p>
            <w:pPr>
              <w:spacing w:after="0"/>
              <w:jc w:val="right"/>
            </w:pPr>
            <w:r>
              <w:t xml:space="preserve">31.32</w:t>
            </w:r>
          </w:p>
        </w:tc>
        <w:tc>
          <w:p>
            <w:pPr>
              <w:spacing w:after="0"/>
              <w:jc w:val="right"/>
            </w:pPr>
            <w:r>
              <w:t xml:space="preserve">32.35</w:t>
            </w:r>
          </w:p>
        </w:tc>
        <w:tc>
          <w:p>
            <w:pPr>
              <w:spacing w:after="0"/>
              <w:jc w:val="right"/>
            </w:pPr>
            <w:r>
              <w:t xml:space="preserve">30.54</w:t>
            </w:r>
          </w:p>
        </w:tc>
        <w:tc>
          <w:p>
            <w:pPr>
              <w:spacing w:after="0"/>
              <w:jc w:val="right"/>
            </w:pPr>
            <w:r>
              <w:t xml:space="preserve">29.62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1998</w:t>
            </w:r>
          </w:p>
        </w:tc>
        <w:tc>
          <w:p>
            <w:pPr>
              <w:spacing w:after="0"/>
              <w:jc w:val="right"/>
            </w:pPr>
            <w:r>
              <w:t xml:space="preserve">31.11</w:t>
            </w:r>
          </w:p>
        </w:tc>
        <w:tc>
          <w:p>
            <w:pPr>
              <w:spacing w:after="0"/>
              <w:jc w:val="right"/>
            </w:pPr>
            <w:r>
              <w:t xml:space="preserve">32.78</w:t>
            </w:r>
          </w:p>
        </w:tc>
        <w:tc>
          <w:p>
            <w:pPr>
              <w:spacing w:after="0"/>
              <w:jc w:val="right"/>
            </w:pPr>
            <w:r>
              <w:t xml:space="preserve">31.72</w:t>
            </w:r>
          </w:p>
        </w:tc>
        <w:tc>
          <w:p>
            <w:pPr>
              <w:spacing w:after="0"/>
              <w:jc w:val="right"/>
            </w:pPr>
            <w:r>
              <w:t xml:space="preserve">29.00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31.15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1999</w:t>
            </w:r>
          </w:p>
        </w:tc>
        <w:tc>
          <w:p>
            <w:pPr>
              <w:spacing w:after="0"/>
              <w:jc w:val="right"/>
            </w:pPr>
            <w:r>
              <w:t xml:space="preserve">30.75</w:t>
            </w:r>
          </w:p>
        </w:tc>
        <w:tc>
          <w:p>
            <w:pPr>
              <w:spacing w:after="0"/>
              <w:jc w:val="right"/>
            </w:pPr>
            <w:r>
              <w:t xml:space="preserve">31.60</w:t>
            </w:r>
          </w:p>
        </w:tc>
        <w:tc>
          <w:p>
            <w:pPr>
              <w:spacing w:after="0"/>
              <w:jc w:val="right"/>
            </w:pPr>
            <w:r>
              <w:t xml:space="preserve">29.23</w:t>
            </w:r>
          </w:p>
        </w:tc>
        <w:tc>
          <w:p>
            <w:pPr>
              <w:spacing w:after="0"/>
              <w:jc w:val="right"/>
            </w:pPr>
            <w:r>
              <w:t xml:space="preserve">28.49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30.02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2000</w:t>
            </w:r>
          </w:p>
        </w:tc>
        <w:tc>
          <w:p>
            <w:pPr>
              <w:spacing w:after="0"/>
              <w:jc w:val="right"/>
            </w:pPr>
            <w:r>
              <w:t xml:space="preserve">30.67</w:t>
            </w:r>
          </w:p>
        </w:tc>
        <w:tc>
          <w:p>
            <w:pPr>
              <w:spacing w:after="0"/>
              <w:jc w:val="right"/>
            </w:pPr>
            <w:r>
              <w:t xml:space="preserve">33.08</w:t>
            </w:r>
          </w:p>
        </w:tc>
        <w:tc>
          <w:p>
            <w:pPr>
              <w:spacing w:after="0"/>
              <w:jc w:val="right"/>
            </w:pPr>
            <w:r>
              <w:t xml:space="preserve">30.58</w:t>
            </w:r>
          </w:p>
        </w:tc>
        <w:tc>
          <w:p>
            <w:pPr>
              <w:spacing w:after="0"/>
              <w:jc w:val="right"/>
            </w:pPr>
            <w:r>
              <w:t xml:space="preserve">29.33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30.91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2001</w:t>
            </w:r>
          </w:p>
        </w:tc>
        <w:tc>
          <w:p>
            <w:pPr>
              <w:spacing w:after="0"/>
              <w:jc w:val="right"/>
            </w:pPr>
            <w:r>
              <w:t xml:space="preserve">30.43</w:t>
            </w:r>
          </w:p>
        </w:tc>
        <w:tc>
          <w:p>
            <w:pPr>
              <w:spacing w:after="0"/>
              <w:jc w:val="right"/>
            </w:pPr>
            <w:r>
              <w:t xml:space="preserve">31.80</w:t>
            </w:r>
          </w:p>
        </w:tc>
        <w:tc>
          <w:p>
            <w:pPr>
              <w:spacing w:after="0"/>
              <w:jc w:val="right"/>
            </w:pPr>
            <w:r>
              <w:t xml:space="preserve">28.42</w:t>
            </w:r>
          </w:p>
        </w:tc>
        <w:tc>
          <w:p>
            <w:pPr>
              <w:spacing w:after="0"/>
              <w:jc w:val="right"/>
            </w:pPr>
            <w:r>
              <w:t xml:space="preserve">27.94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2002</w:t>
            </w:r>
          </w:p>
        </w:tc>
        <w:tc>
          <w:p>
            <w:pPr>
              <w:spacing w:after="0"/>
              <w:jc w:val="right"/>
            </w:pPr>
            <w:r>
              <w:t xml:space="preserve">30.23</w:t>
            </w:r>
          </w:p>
        </w:tc>
        <w:tc>
          <w:p>
            <w:pPr>
              <w:spacing w:after="0"/>
              <w:jc w:val="right"/>
            </w:pPr>
            <w:r>
              <w:t xml:space="preserve">31.43</w:t>
            </w:r>
          </w:p>
        </w:tc>
        <w:tc>
          <w:p>
            <w:pPr>
              <w:spacing w:after="0"/>
              <w:jc w:val="right"/>
            </w:pPr>
            <w:r>
              <w:t xml:space="preserve">29.69</w:t>
            </w:r>
          </w:p>
        </w:tc>
        <w:tc>
          <w:p>
            <w:pPr>
              <w:spacing w:after="0"/>
              <w:jc w:val="right"/>
            </w:pPr>
            <w:r>
              <w:t xml:space="preserve">27.56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29.73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2003</w:t>
            </w:r>
          </w:p>
        </w:tc>
        <w:tc>
          <w:p>
            <w:pPr>
              <w:spacing w:after="0"/>
              <w:jc w:val="right"/>
            </w:pPr>
            <w:r>
              <w:t xml:space="preserve">29.96</w:t>
            </w:r>
          </w:p>
        </w:tc>
        <w:tc>
          <w:p>
            <w:pPr>
              <w:spacing w:after="0"/>
              <w:jc w:val="right"/>
            </w:pPr>
            <w:r>
              <w:t xml:space="preserve">31.55</w:t>
            </w:r>
          </w:p>
        </w:tc>
        <w:tc>
          <w:p>
            <w:pPr>
              <w:spacing w:after="0"/>
              <w:jc w:val="right"/>
            </w:pPr>
            <w:r>
              <w:t xml:space="preserve">29.93</w:t>
            </w:r>
          </w:p>
        </w:tc>
        <w:tc>
          <w:p>
            <w:pPr>
              <w:spacing w:after="0"/>
              <w:jc w:val="right"/>
            </w:pPr>
            <w:r>
              <w:t xml:space="preserve">27.06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29.62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2004</w:t>
            </w:r>
          </w:p>
        </w:tc>
        <w:tc>
          <w:p>
            <w:pPr>
              <w:spacing w:after="0"/>
              <w:jc w:val="right"/>
            </w:pPr>
            <w:r>
              <w:t xml:space="preserve">29.96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29.65</w:t>
            </w:r>
          </w:p>
        </w:tc>
        <w:tc>
          <w:p>
            <w:pPr>
              <w:spacing w:after="0"/>
              <w:jc w:val="right"/>
            </w:pPr>
            <w:r>
              <w:t xml:space="preserve">25.95</w:t>
            </w:r>
          </w:p>
        </w:tc>
        <w:tc>
          <w:p>
            <w:pPr>
              <w:spacing w:after="0"/>
              <w:jc w:val="right"/>
            </w:pPr>
            <w:r>
              <w:t xml:space="preserve">27.85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28.35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2005</w:t>
            </w:r>
          </w:p>
        </w:tc>
        <w:tc>
          <w:p>
            <w:pPr>
              <w:spacing w:after="0"/>
              <w:jc w:val="right"/>
            </w:pPr>
            <w:r>
              <w:t xml:space="preserve">29.94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29.59</w:t>
            </w:r>
          </w:p>
        </w:tc>
        <w:tc>
          <w:p>
            <w:pPr>
              <w:spacing w:after="0"/>
              <w:jc w:val="right"/>
            </w:pPr>
            <w:r>
              <w:t xml:space="preserve">25.72</w:t>
            </w:r>
          </w:p>
        </w:tc>
        <w:tc>
          <w:p>
            <w:pPr>
              <w:spacing w:after="0"/>
              <w:jc w:val="right"/>
            </w:pPr>
            <w:r>
              <w:t xml:space="preserve">26.96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28.05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2006</w:t>
            </w:r>
          </w:p>
        </w:tc>
        <w:tc>
          <w:p>
            <w:pPr>
              <w:spacing w:after="0"/>
              <w:jc w:val="right"/>
            </w:pPr>
            <w:r>
              <w:t xml:space="preserve">29.29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27.30</w:t>
            </w:r>
          </w:p>
        </w:tc>
        <w:tc>
          <w:p>
            <w:pPr>
              <w:spacing w:after="0"/>
              <w:jc w:val="right"/>
            </w:pPr>
            <w:r>
              <w:t xml:space="preserve">26.76</w:t>
            </w:r>
          </w:p>
        </w:tc>
        <w:tc>
          <w:p>
            <w:pPr>
              <w:spacing w:after="0"/>
              <w:jc w:val="right"/>
            </w:pPr>
            <w:r>
              <w:t xml:space="preserve">25.60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27.24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2007</w:t>
            </w:r>
          </w:p>
        </w:tc>
        <w:tc>
          <w:p>
            <w:pPr>
              <w:spacing w:after="0"/>
              <w:jc w:val="right"/>
            </w:pPr>
            <w:r>
              <w:t xml:space="preserve">29.48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28.22</w:t>
            </w:r>
          </w:p>
        </w:tc>
        <w:tc>
          <w:p>
            <w:pPr>
              <w:spacing w:after="0"/>
              <w:jc w:val="right"/>
            </w:pPr>
            <w:r>
              <w:t xml:space="preserve">26.07</w:t>
            </w:r>
          </w:p>
        </w:tc>
        <w:tc>
          <w:p>
            <w:pPr>
              <w:spacing w:after="0"/>
              <w:jc w:val="right"/>
            </w:pPr>
            <w:r>
              <w:t xml:space="preserve">25.36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27.28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2008</w:t>
            </w:r>
          </w:p>
        </w:tc>
        <w:tc>
          <w:p>
            <w:pPr>
              <w:spacing w:after="0"/>
              <w:jc w:val="right"/>
            </w:pPr>
            <w:r>
              <w:t xml:space="preserve">29.66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29.57</w:t>
            </w:r>
          </w:p>
        </w:tc>
        <w:tc>
          <w:p>
            <w:pPr>
              <w:spacing w:after="0"/>
              <w:jc w:val="right"/>
            </w:pPr>
            <w:r>
              <w:t xml:space="preserve">26.01</w:t>
            </w:r>
          </w:p>
        </w:tc>
        <w:tc>
          <w:p>
            <w:pPr>
              <w:spacing w:after="0"/>
              <w:jc w:val="right"/>
            </w:pPr>
            <w:r>
              <w:t xml:space="preserve">25.70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2009</w:t>
            </w:r>
          </w:p>
        </w:tc>
        <w:tc>
          <w:p>
            <w:pPr>
              <w:spacing w:after="0"/>
              <w:jc w:val="right"/>
            </w:pPr>
            <w:r>
              <w:t xml:space="preserve">29.43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26.96</w:t>
            </w:r>
          </w:p>
        </w:tc>
        <w:tc>
          <w:p>
            <w:pPr>
              <w:spacing w:after="0"/>
              <w:jc w:val="right"/>
            </w:pPr>
            <w:r>
              <w:t xml:space="preserve">25.06</w:t>
            </w:r>
          </w:p>
        </w:tc>
        <w:tc>
          <w:p>
            <w:pPr>
              <w:spacing w:after="0"/>
              <w:jc w:val="right"/>
            </w:pPr>
            <w:r>
              <w:t xml:space="preserve">25.54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26.75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2010</w:t>
            </w:r>
          </w:p>
        </w:tc>
        <w:tc>
          <w:p>
            <w:pPr>
              <w:spacing w:after="0"/>
              <w:jc w:val="right"/>
            </w:pPr>
            <w:r>
              <w:t xml:space="preserve">29.61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28.71</w:t>
            </w:r>
          </w:p>
        </w:tc>
        <w:tc>
          <w:p>
            <w:pPr>
              <w:spacing w:after="0"/>
              <w:jc w:val="right"/>
            </w:pPr>
            <w:r>
              <w:t xml:space="preserve">26.00</w:t>
            </w:r>
          </w:p>
        </w:tc>
        <w:tc>
          <w:p>
            <w:pPr>
              <w:spacing w:after="0"/>
              <w:jc w:val="right"/>
            </w:pPr>
            <w:r>
              <w:t xml:space="preserve">25.92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27.56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2011</w:t>
            </w:r>
          </w:p>
        </w:tc>
        <w:tc>
          <w:p>
            <w:pPr>
              <w:spacing w:after="0"/>
              <w:jc w:val="right"/>
            </w:pPr>
            <w:r>
              <w:t xml:space="preserve">29.90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28.14</w:t>
            </w:r>
          </w:p>
        </w:tc>
        <w:tc>
          <w:p>
            <w:pPr>
              <w:spacing w:after="0"/>
              <w:jc w:val="right"/>
            </w:pPr>
            <w:r>
              <w:t xml:space="preserve">26.80</w:t>
            </w:r>
          </w:p>
        </w:tc>
        <w:tc>
          <w:p>
            <w:pPr>
              <w:spacing w:after="0"/>
              <w:jc w:val="right"/>
            </w:pPr>
            <w:r>
              <w:t xml:space="preserve">25.73</w:t>
            </w:r>
          </w:p>
        </w:tc>
        <w:tc>
          <w:p>
            <w:pPr>
              <w:spacing w:after="0"/>
              <w:jc w:val="right"/>
            </w:pPr>
            <w:r>
              <w:t xml:space="preserve">28.30</w:t>
            </w:r>
          </w:p>
        </w:tc>
        <w:tc>
          <w:p>
            <w:pPr>
              <w:spacing w:after="0"/>
              <w:jc w:val="right"/>
            </w:pPr>
            <w:r>
              <w:t xml:space="preserve">27.77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2012</w:t>
            </w:r>
          </w:p>
        </w:tc>
        <w:tc>
          <w:p>
            <w:pPr>
              <w:spacing w:after="0"/>
              <w:jc w:val="right"/>
            </w:pPr>
            <w:r>
              <w:t xml:space="preserve">29.93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27.41</w:t>
            </w:r>
          </w:p>
        </w:tc>
        <w:tc>
          <w:p>
            <w:pPr>
              <w:spacing w:after="0"/>
              <w:jc w:val="right"/>
            </w:pPr>
            <w:r>
              <w:t xml:space="preserve">26.47</w:t>
            </w:r>
          </w:p>
        </w:tc>
        <w:tc>
          <w:p>
            <w:pPr>
              <w:spacing w:after="0"/>
              <w:jc w:val="right"/>
            </w:pPr>
            <w:r>
              <w:t xml:space="preserve">25.48</w:t>
            </w:r>
          </w:p>
        </w:tc>
        <w:tc>
          <w:p>
            <w:pPr>
              <w:spacing w:after="0"/>
              <w:jc w:val="right"/>
            </w:pPr>
            <w:r>
              <w:t xml:space="preserve">27.10</w:t>
            </w:r>
          </w:p>
        </w:tc>
        <w:tc>
          <w:p>
            <w:pPr>
              <w:spacing w:after="0"/>
              <w:jc w:val="right"/>
            </w:pPr>
            <w:r>
              <w:t xml:space="preserve">27.28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2013</w:t>
            </w:r>
          </w:p>
        </w:tc>
        <w:tc>
          <w:p>
            <w:pPr>
              <w:spacing w:after="0"/>
              <w:jc w:val="right"/>
            </w:pPr>
            <w:r>
              <w:t xml:space="preserve">29.96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26.09</w:t>
            </w:r>
          </w:p>
        </w:tc>
        <w:tc>
          <w:p>
            <w:pPr>
              <w:spacing w:after="0"/>
              <w:jc w:val="right"/>
            </w:pPr>
            <w:r>
              <w:t xml:space="preserve">25.49</w:t>
            </w:r>
          </w:p>
        </w:tc>
        <w:tc>
          <w:p>
            <w:pPr>
              <w:spacing w:after="0"/>
              <w:jc w:val="right"/>
            </w:pPr>
            <w:r>
              <w:t xml:space="preserve">28.12</w:t>
            </w:r>
          </w:p>
        </w:tc>
        <w:tc>
          <w:p>
            <w:pPr>
              <w:spacing w:after="0"/>
              <w:jc w:val="right"/>
            </w:pPr>
            <w:r>
              <w:t xml:space="preserve">27.42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2014</w:t>
            </w:r>
          </w:p>
        </w:tc>
        <w:tc>
          <w:p>
            <w:pPr>
              <w:spacing w:after="0"/>
              <w:jc w:val="right"/>
            </w:pPr>
            <w:r>
              <w:t xml:space="preserve">30.19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26.94</w:t>
            </w:r>
          </w:p>
        </w:tc>
        <w:tc>
          <w:p>
            <w:pPr>
              <w:spacing w:after="0"/>
              <w:jc w:val="right"/>
            </w:pPr>
            <w:r>
              <w:t xml:space="preserve">25.81</w:t>
            </w:r>
          </w:p>
        </w:tc>
        <w:tc>
          <w:p>
            <w:pPr>
              <w:spacing w:after="0"/>
              <w:jc w:val="right"/>
            </w:pPr>
            <w:r>
              <w:t xml:space="preserve">27.91</w:t>
            </w:r>
          </w:p>
        </w:tc>
        <w:tc>
          <w:p>
            <w:pPr>
              <w:spacing w:after="0"/>
              <w:jc w:val="right"/>
            </w:pPr>
            <w:r>
              <w:t xml:space="preserve">27.71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2015</w:t>
            </w:r>
          </w:p>
        </w:tc>
        <w:tc>
          <w:p>
            <w:pPr>
              <w:spacing w:after="0"/>
              <w:jc w:val="right"/>
            </w:pPr>
            <w:r>
              <w:t xml:space="preserve">30.41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27.13</w:t>
            </w:r>
          </w:p>
        </w:tc>
        <w:tc>
          <w:p>
            <w:pPr>
              <w:spacing w:after="0"/>
              <w:jc w:val="right"/>
            </w:pPr>
            <w:r>
              <w:t xml:space="preserve">25.62</w:t>
            </w:r>
          </w:p>
        </w:tc>
        <w:tc>
          <w:p>
            <w:pPr>
              <w:spacing w:after="0"/>
              <w:jc w:val="right"/>
            </w:pPr>
            <w:r>
              <w:t xml:space="preserve">27.55</w:t>
            </w:r>
          </w:p>
        </w:tc>
        <w:tc>
          <w:p>
            <w:pPr>
              <w:spacing w:after="0"/>
              <w:jc w:val="right"/>
            </w:pPr>
            <w:r>
              <w:t xml:space="preserve">27.68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31.34</w:t>
            </w:r>
          </w:p>
        </w:tc>
        <w:tc>
          <w:p>
            <w:pPr>
              <w:spacing w:after="0"/>
              <w:jc w:val="right"/>
            </w:pPr>
            <w:r>
              <w:t xml:space="preserve">34.66</w:t>
            </w:r>
          </w:p>
        </w:tc>
        <w:tc>
          <w:p>
            <w:pPr>
              <w:spacing w:after="0"/>
              <w:jc w:val="right"/>
            </w:pPr>
            <w:r>
              <w:t xml:space="preserve">30.30</w:t>
            </w:r>
          </w:p>
        </w:tc>
        <w:tc>
          <w:p>
            <w:pPr>
              <w:spacing w:after="0"/>
              <w:jc w:val="right"/>
            </w:pPr>
            <w:r>
              <w:t xml:space="preserve">27.40</w:t>
            </w:r>
          </w:p>
        </w:tc>
        <w:tc>
          <w:p>
            <w:pPr>
              <w:spacing w:after="0"/>
              <w:jc w:val="right"/>
            </w:pPr>
            <w:r>
              <w:t xml:space="preserve">25.92</w:t>
            </w:r>
          </w:p>
        </w:tc>
        <w:tc>
          <w:p>
            <w:pPr>
              <w:spacing w:after="0"/>
              <w:jc w:val="right"/>
            </w:pPr>
            <w:r>
              <w:t xml:space="preserve">27.80</w:t>
            </w:r>
          </w:p>
        </w:tc>
        <w:tc>
          <w:p>
            <w:pPr>
              <w:spacing w:after="0"/>
              <w:jc w:val="right"/>
            </w:pPr>
            <w:r>
              <w:t xml:space="preserve">30.15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