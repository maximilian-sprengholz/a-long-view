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4d4339" w14:textId="14d4339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period, Women|sum_cohortsize_period_f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 (n=79,893)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10,889,849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339,595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43,138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11,272,582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 (n=78,478)</w:t>
            </w:r>
          </w:p>
        </w:tc>
        <w:tc>
          <w:p>
            <w:pPr>
              <w:spacing w:after="0"/>
              <w:jc w:val="right"/>
            </w:pPr>
            <w:r>
              <w:t xml:space="preserve">10,646,222</w:t>
            </w:r>
          </w:p>
        </w:tc>
        <w:tc>
          <w:p>
            <w:pPr>
              <w:spacing w:after="0"/>
              <w:jc w:val="right"/>
            </w:pPr>
            <w:r>
              <w:t xml:space="preserve">355,941</w:t>
            </w:r>
          </w:p>
        </w:tc>
        <w:tc>
          <w:p>
            <w:pPr>
              <w:spacing w:after="0"/>
              <w:jc w:val="right"/>
            </w:pPr>
            <w:r>
              <w:t xml:space="preserve">70,555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11,072,717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 (n=81,002)</w:t>
            </w:r>
          </w:p>
        </w:tc>
        <w:tc>
          <w:p>
            <w:pPr>
              <w:spacing w:after="0"/>
              <w:jc w:val="right"/>
            </w:pPr>
            <w:r>
              <w:t xml:space="preserve">10,967,365</w:t>
            </w:r>
          </w:p>
        </w:tc>
        <w:tc>
          <w:p>
            <w:pPr>
              <w:spacing w:after="0"/>
              <w:jc w:val="right"/>
            </w:pPr>
            <w:r>
              <w:t xml:space="preserve">364,768</w:t>
            </w:r>
          </w:p>
        </w:tc>
        <w:tc>
          <w:p>
            <w:pPr>
              <w:spacing w:after="0"/>
              <w:jc w:val="right"/>
            </w:pPr>
            <w:r>
              <w:t xml:space="preserve">160,187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11,492,320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 (n=80,311)</w:t>
            </w:r>
          </w:p>
        </w:tc>
        <w:tc>
          <w:p>
            <w:pPr>
              <w:spacing w:after="0"/>
              <w:jc w:val="right"/>
            </w:pPr>
            <w:r>
              <w:t xml:space="preserve">10,810,513</w:t>
            </w:r>
          </w:p>
        </w:tc>
        <w:tc>
          <w:p>
            <w:pPr>
              <w:spacing w:after="0"/>
              <w:jc w:val="right"/>
            </w:pPr>
            <w:r>
              <w:t xml:space="preserve">331,310</w:t>
            </w:r>
          </w:p>
        </w:tc>
        <w:tc>
          <w:p>
            <w:pPr>
              <w:spacing w:after="0"/>
              <w:jc w:val="right"/>
            </w:pPr>
            <w:r>
              <w:t xml:space="preserve">217,007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11,358,829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 (n=81,771)</w:t>
            </w:r>
          </w:p>
        </w:tc>
        <w:tc>
          <w:p>
            <w:pPr>
              <w:spacing w:after="0"/>
              <w:jc w:val="right"/>
            </w:pPr>
            <w:r>
              <w:t xml:space="preserve">10,887,375</w:t>
            </w:r>
          </w:p>
        </w:tc>
        <w:tc>
          <w:p>
            <w:pPr>
              <w:spacing w:after="0"/>
              <w:jc w:val="right"/>
            </w:pPr>
            <w:r>
              <w:t xml:space="preserve">377,983</w:t>
            </w:r>
          </w:p>
        </w:tc>
        <w:tc>
          <w:p>
            <w:pPr>
              <w:spacing w:after="0"/>
              <w:jc w:val="right"/>
            </w:pPr>
            <w:r>
              <w:t xml:space="preserve">292,102</w:t>
            </w:r>
          </w:p>
        </w:tc>
        <w:tc>
          <w:p>
            <w:pPr>
              <w:spacing w:after="0"/>
              <w:jc w:val="right"/>
            </w:pPr>
            <w:r>
              <w:t xml:space="preserve">26,988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11,584,449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 (n=83,632)</w:t>
            </w:r>
          </w:p>
        </w:tc>
        <w:tc>
          <w:p>
            <w:pPr>
              <w:spacing w:after="0"/>
              <w:jc w:val="right"/>
            </w:pPr>
            <w:r>
              <w:t xml:space="preserve">11,151,930</w:t>
            </w:r>
          </w:p>
        </w:tc>
        <w:tc>
          <w:p>
            <w:pPr>
              <w:spacing w:after="0"/>
              <w:jc w:val="right"/>
            </w:pPr>
            <w:r>
              <w:t xml:space="preserve">341,207</w:t>
            </w:r>
          </w:p>
        </w:tc>
        <w:tc>
          <w:p>
            <w:pPr>
              <w:spacing w:after="0"/>
              <w:jc w:val="right"/>
            </w:pPr>
            <w:r>
              <w:t xml:space="preserve">290,499</w:t>
            </w:r>
          </w:p>
        </w:tc>
        <w:tc>
          <w:p>
            <w:pPr>
              <w:spacing w:after="0"/>
              <w:jc w:val="right"/>
            </w:pPr>
            <w:r>
              <w:t xml:space="preserve">79,645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11,863,281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 (n=76,529)</w:t>
            </w:r>
          </w:p>
        </w:tc>
        <w:tc>
          <w:p>
            <w:pPr>
              <w:spacing w:after="0"/>
              <w:jc w:val="right"/>
            </w:pPr>
            <w:r>
              <w:t xml:space="preserve">11,779,779</w:t>
            </w:r>
          </w:p>
        </w:tc>
        <w:tc>
          <w:p>
            <w:pPr>
              <w:spacing w:after="0"/>
              <w:jc w:val="right"/>
            </w:pPr>
            <w:r>
              <w:t xml:space="preserve">323,626</w:t>
            </w:r>
          </w:p>
        </w:tc>
        <w:tc>
          <w:p>
            <w:pPr>
              <w:spacing w:after="0"/>
              <w:jc w:val="right"/>
            </w:pPr>
            <w:r>
              <w:t xml:space="preserve">259,339</w:t>
            </w:r>
          </w:p>
        </w:tc>
        <w:tc>
          <w:p>
            <w:pPr>
              <w:spacing w:after="0"/>
              <w:jc w:val="right"/>
            </w:pPr>
            <w:r>
              <w:t xml:space="preserve">155,367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12,518,111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 (n=77,884)</w:t>
            </w:r>
          </w:p>
        </w:tc>
        <w:tc>
          <w:p>
            <w:pPr>
              <w:spacing w:after="0"/>
              <w:jc w:val="right"/>
            </w:pPr>
            <w:r>
              <w:t xml:space="preserve">11,462,802</w:t>
            </w:r>
          </w:p>
        </w:tc>
        <w:tc>
          <w:p>
            <w:pPr>
              <w:spacing w:after="0"/>
              <w:jc w:val="right"/>
            </w:pPr>
            <w:r>
              <w:t xml:space="preserve">279,615</w:t>
            </w:r>
          </w:p>
        </w:tc>
        <w:tc>
          <w:p>
            <w:pPr>
              <w:spacing w:after="0"/>
              <w:jc w:val="right"/>
            </w:pPr>
            <w:r>
              <w:t xml:space="preserve">223,527</w:t>
            </w:r>
          </w:p>
        </w:tc>
        <w:tc>
          <w:p>
            <w:pPr>
              <w:spacing w:after="0"/>
              <w:jc w:val="right"/>
            </w:pPr>
            <w:r>
              <w:t xml:space="preserve">226,415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12,192,359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 (n=77,973)</w:t>
            </w:r>
          </w:p>
        </w:tc>
        <w:tc>
          <w:p>
            <w:pPr>
              <w:spacing w:after="0"/>
              <w:jc w:val="right"/>
            </w:pPr>
            <w:r>
              <w:t xml:space="preserve">11,611,319</w:t>
            </w:r>
          </w:p>
        </w:tc>
        <w:tc>
          <w:p>
            <w:pPr>
              <w:spacing w:after="0"/>
              <w:jc w:val="right"/>
            </w:pPr>
            <w:r>
              <w:t xml:space="preserve">270,614</w:t>
            </w:r>
          </w:p>
        </w:tc>
        <w:tc>
          <w:p>
            <w:pPr>
              <w:spacing w:after="0"/>
              <w:jc w:val="right"/>
            </w:pPr>
            <w:r>
              <w:t xml:space="preserve">233,880</w:t>
            </w:r>
          </w:p>
        </w:tc>
        <w:tc>
          <w:p>
            <w:pPr>
              <w:spacing w:after="0"/>
              <w:jc w:val="right"/>
            </w:pPr>
            <w:r>
              <w:t xml:space="preserve">361,363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12,477,176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 (n=81,481)</w:t>
            </w:r>
          </w:p>
        </w:tc>
        <w:tc>
          <w:p>
            <w:pPr>
              <w:spacing w:after="0"/>
              <w:jc w:val="right"/>
            </w:pPr>
            <w:r>
              <w:t xml:space="preserve">12,125,949</w:t>
            </w:r>
          </w:p>
        </w:tc>
        <w:tc>
          <w:p>
            <w:pPr>
              <w:spacing w:after="0"/>
              <w:jc w:val="right"/>
            </w:pPr>
            <w:r>
              <w:t xml:space="preserve">258,468</w:t>
            </w:r>
          </w:p>
        </w:tc>
        <w:tc>
          <w:p>
            <w:pPr>
              <w:spacing w:after="0"/>
              <w:jc w:val="right"/>
            </w:pPr>
            <w:r>
              <w:t xml:space="preserve">209,854</w:t>
            </w:r>
          </w:p>
        </w:tc>
        <w:tc>
          <w:p>
            <w:pPr>
              <w:spacing w:after="0"/>
              <w:jc w:val="right"/>
            </w:pPr>
            <w:r>
              <w:t xml:space="preserve">446,800</w:t>
            </w:r>
          </w:p>
        </w:tc>
        <w:tc>
          <w:p>
            <w:pPr>
              <w:spacing w:after="0"/>
              <w:jc w:val="right"/>
            </w:pPr>
            <w:r>
              <w:t xml:space="preserve">74,250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13,115,322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 (n=80,677)</w:t>
            </w:r>
          </w:p>
        </w:tc>
        <w:tc>
          <w:p>
            <w:pPr>
              <w:spacing w:after="0"/>
              <w:jc w:val="right"/>
            </w:pPr>
            <w:r>
              <w:t xml:space="preserve">12,052,140</w:t>
            </w:r>
          </w:p>
        </w:tc>
        <w:tc>
          <w:p>
            <w:pPr>
              <w:spacing w:after="0"/>
              <w:jc w:val="right"/>
            </w:pPr>
            <w:r>
              <w:t xml:space="preserve">236,931</w:t>
            </w:r>
          </w:p>
        </w:tc>
        <w:tc>
          <w:p>
            <w:pPr>
              <w:spacing w:after="0"/>
              <w:jc w:val="right"/>
            </w:pPr>
            <w:r>
              <w:t xml:space="preserve">196,055</w:t>
            </w:r>
          </w:p>
        </w:tc>
        <w:tc>
          <w:p>
            <w:pPr>
              <w:spacing w:after="0"/>
              <w:jc w:val="right"/>
            </w:pPr>
            <w:r>
              <w:t xml:space="preserve">451,385</w:t>
            </w:r>
          </w:p>
        </w:tc>
        <w:tc>
          <w:p>
            <w:pPr>
              <w:spacing w:after="0"/>
              <w:jc w:val="right"/>
            </w:pPr>
            <w:r>
              <w:t xml:space="preserve">112,572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13,049,083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 (n=81,129)</w:t>
            </w:r>
          </w:p>
        </w:tc>
        <w:tc>
          <w:p>
            <w:pPr>
              <w:spacing w:after="0"/>
              <w:jc w:val="right"/>
            </w:pPr>
            <w:r>
              <w:t xml:space="preserve">12,152,266</w:t>
            </w:r>
          </w:p>
        </w:tc>
        <w:tc>
          <w:p>
            <w:pPr>
              <w:spacing w:after="0"/>
              <w:jc w:val="right"/>
            </w:pPr>
            <w:r>
              <w:t xml:space="preserve">199,091</w:t>
            </w:r>
          </w:p>
        </w:tc>
        <w:tc>
          <w:p>
            <w:pPr>
              <w:spacing w:after="0"/>
              <w:jc w:val="right"/>
            </w:pPr>
            <w:r>
              <w:t xml:space="preserve">171,634</w:t>
            </w:r>
          </w:p>
        </w:tc>
        <w:tc>
          <w:p>
            <w:pPr>
              <w:spacing w:after="0"/>
              <w:jc w:val="right"/>
            </w:pPr>
            <w:r>
              <w:t xml:space="preserve">441,810</w:t>
            </w:r>
          </w:p>
        </w:tc>
        <w:tc>
          <w:p>
            <w:pPr>
              <w:spacing w:after="0"/>
              <w:jc w:val="right"/>
            </w:pPr>
            <w:r>
              <w:t xml:space="preserve">159,977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13,124,779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 (n=80,866)</w:t>
            </w:r>
          </w:p>
        </w:tc>
        <w:tc>
          <w:p>
            <w:pPr>
              <w:spacing w:after="0"/>
              <w:jc w:val="right"/>
            </w:pPr>
            <w:r>
              <w:t xml:space="preserve">12,138,932</w:t>
            </w:r>
          </w:p>
        </w:tc>
        <w:tc>
          <w:p>
            <w:pPr>
              <w:spacing w:after="0"/>
              <w:jc w:val="right"/>
            </w:pPr>
            <w:r>
              <w:t xml:space="preserve">187,155</w:t>
            </w:r>
          </w:p>
        </w:tc>
        <w:tc>
          <w:p>
            <w:pPr>
              <w:spacing w:after="0"/>
              <w:jc w:val="right"/>
            </w:pPr>
            <w:r>
              <w:t xml:space="preserve">165,770</w:t>
            </w:r>
          </w:p>
        </w:tc>
        <w:tc>
          <w:p>
            <w:pPr>
              <w:spacing w:after="0"/>
              <w:jc w:val="right"/>
            </w:pPr>
            <w:r>
              <w:t xml:space="preserve">396,661</w:t>
            </w:r>
          </w:p>
        </w:tc>
        <w:tc>
          <w:p>
            <w:pPr>
              <w:spacing w:after="0"/>
              <w:jc w:val="right"/>
            </w:pPr>
            <w:r>
              <w:t xml:space="preserve">204,198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13,092,716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 (n=79,979)</w:t>
            </w:r>
          </w:p>
        </w:tc>
        <w:tc>
          <w:p>
            <w:pPr>
              <w:spacing w:after="0"/>
              <w:jc w:val="right"/>
            </w:pPr>
            <w:r>
              <w:t xml:space="preserve">12,068,128</w:t>
            </w:r>
          </w:p>
        </w:tc>
        <w:tc>
          <w:p>
            <w:pPr>
              <w:spacing w:after="0"/>
              <w:jc w:val="right"/>
            </w:pPr>
            <w:r>
              <w:t xml:space="preserve">153,442</w:t>
            </w:r>
          </w:p>
        </w:tc>
        <w:tc>
          <w:p>
            <w:pPr>
              <w:spacing w:after="0"/>
              <w:jc w:val="right"/>
            </w:pPr>
            <w:r>
              <w:t xml:space="preserve">159,434</w:t>
            </w:r>
          </w:p>
        </w:tc>
        <w:tc>
          <w:p>
            <w:pPr>
              <w:spacing w:after="0"/>
              <w:jc w:val="right"/>
            </w:pPr>
            <w:r>
              <w:t xml:space="preserve">364,538</w:t>
            </w:r>
          </w:p>
        </w:tc>
        <w:tc>
          <w:p>
            <w:pPr>
              <w:spacing w:after="0"/>
              <w:jc w:val="right"/>
            </w:pPr>
            <w:r>
              <w:t xml:space="preserve">235,787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12,981,330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 (n=78,346)</w:t>
            </w:r>
          </w:p>
        </w:tc>
        <w:tc>
          <w:p>
            <w:pPr>
              <w:spacing w:after="0"/>
              <w:jc w:val="right"/>
            </w:pPr>
            <w:r>
              <w:t xml:space="preserve">11,914,121</w:t>
            </w:r>
          </w:p>
        </w:tc>
        <w:tc>
          <w:p>
            <w:pPr>
              <w:spacing w:after="0"/>
              <w:jc w:val="right"/>
            </w:pPr>
            <w:r>
              <w:t xml:space="preserve">150,436</w:t>
            </w:r>
          </w:p>
        </w:tc>
        <w:tc>
          <w:p>
            <w:pPr>
              <w:spacing w:after="0"/>
              <w:jc w:val="right"/>
            </w:pPr>
            <w:r>
              <w:t xml:space="preserve">142,776</w:t>
            </w:r>
          </w:p>
        </w:tc>
        <w:tc>
          <w:p>
            <w:pPr>
              <w:spacing w:after="0"/>
              <w:jc w:val="right"/>
            </w:pPr>
            <w:r>
              <w:t xml:space="preserve">354,593</w:t>
            </w:r>
          </w:p>
        </w:tc>
        <w:tc>
          <w:p>
            <w:pPr>
              <w:spacing w:after="0"/>
              <w:jc w:val="right"/>
            </w:pPr>
            <w:r>
              <w:t xml:space="preserve">285,723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12,847,649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 (n=79,796)</w:t>
            </w:r>
          </w:p>
        </w:tc>
        <w:tc>
          <w:p>
            <w:pPr>
              <w:spacing w:after="0"/>
              <w:jc w:val="right"/>
            </w:pPr>
            <w:r>
              <w:t xml:space="preserve">12,159,607</w:t>
            </w:r>
          </w:p>
        </w:tc>
        <w:tc>
          <w:p>
            <w:pPr>
              <w:spacing w:after="0"/>
              <w:jc w:val="right"/>
            </w:pPr>
            <w:r>
              <w:t xml:space="preserve">114,978</w:t>
            </w:r>
          </w:p>
        </w:tc>
        <w:tc>
          <w:p>
            <w:pPr>
              <w:spacing w:after="0"/>
              <w:jc w:val="right"/>
            </w:pPr>
            <w:r>
              <w:t xml:space="preserve">130,246</w:t>
            </w:r>
          </w:p>
        </w:tc>
        <w:tc>
          <w:p>
            <w:pPr>
              <w:spacing w:after="0"/>
              <w:jc w:val="right"/>
            </w:pPr>
            <w:r>
              <w:t xml:space="preserve">331,844</w:t>
            </w:r>
          </w:p>
        </w:tc>
        <w:tc>
          <w:p>
            <w:pPr>
              <w:spacing w:after="0"/>
              <w:jc w:val="right"/>
            </w:pPr>
            <w:r>
              <w:t xml:space="preserve">327,694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13,064,369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 (n=79,569)</w:t>
            </w:r>
          </w:p>
        </w:tc>
        <w:tc>
          <w:p>
            <w:pPr>
              <w:spacing w:after="0"/>
              <w:jc w:val="right"/>
            </w:pPr>
            <w:r>
              <w:t xml:space="preserve">12,175,987</w:t>
            </w:r>
          </w:p>
        </w:tc>
        <w:tc>
          <w:p>
            <w:pPr>
              <w:spacing w:after="0"/>
              <w:jc w:val="right"/>
            </w:pPr>
            <w:r>
              <w:t xml:space="preserve">103,087</w:t>
            </w:r>
          </w:p>
        </w:tc>
        <w:tc>
          <w:p>
            <w:pPr>
              <w:spacing w:after="0"/>
              <w:jc w:val="right"/>
            </w:pPr>
            <w:r>
              <w:t xml:space="preserve">120,894</w:t>
            </w:r>
          </w:p>
        </w:tc>
        <w:tc>
          <w:p>
            <w:pPr>
              <w:spacing w:after="0"/>
              <w:jc w:val="right"/>
            </w:pPr>
            <w:r>
              <w:t xml:space="preserve">313,830</w:t>
            </w:r>
          </w:p>
        </w:tc>
        <w:tc>
          <w:p>
            <w:pPr>
              <w:spacing w:after="0"/>
              <w:jc w:val="right"/>
            </w:pPr>
            <w:r>
              <w:t xml:space="preserve">383,860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13,097,658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 (n=78,993)</w:t>
            </w:r>
          </w:p>
        </w:tc>
        <w:tc>
          <w:p>
            <w:pPr>
              <w:spacing w:after="0"/>
              <w:jc w:val="right"/>
            </w:pPr>
            <w:r>
              <w:t xml:space="preserve">12,075,372</w:t>
            </w:r>
          </w:p>
        </w:tc>
        <w:tc>
          <w:p>
            <w:pPr>
              <w:spacing w:after="0"/>
              <w:jc w:val="right"/>
            </w:pPr>
            <w:r>
              <w:t xml:space="preserve">83,536</w:t>
            </w:r>
          </w:p>
        </w:tc>
        <w:tc>
          <w:p>
            <w:pPr>
              <w:spacing w:after="0"/>
              <w:jc w:val="right"/>
            </w:pPr>
            <w:r>
              <w:t xml:space="preserve">120,675</w:t>
            </w:r>
          </w:p>
        </w:tc>
        <w:tc>
          <w:p>
            <w:pPr>
              <w:spacing w:after="0"/>
              <w:jc w:val="right"/>
            </w:pPr>
            <w:r>
              <w:t xml:space="preserve">318,390</w:t>
            </w:r>
          </w:p>
        </w:tc>
        <w:tc>
          <w:p>
            <w:pPr>
              <w:spacing w:after="0"/>
              <w:jc w:val="right"/>
            </w:pPr>
            <w:r>
              <w:t xml:space="preserve">442,728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13,040,701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 (n=77,473)</w:t>
            </w:r>
          </w:p>
        </w:tc>
        <w:tc>
          <w:p>
            <w:pPr>
              <w:spacing w:after="0"/>
              <w:jc w:val="right"/>
            </w:pPr>
            <w:r>
              <w:t xml:space="preserve">11,949,885</w:t>
            </w:r>
          </w:p>
        </w:tc>
        <w:tc>
          <w:p>
            <w:pPr>
              <w:spacing w:after="0"/>
              <w:jc w:val="right"/>
            </w:pPr>
            <w:r>
              <w:t xml:space="preserve">60,615</w:t>
            </w:r>
          </w:p>
        </w:tc>
        <w:tc>
          <w:p>
            <w:pPr>
              <w:spacing w:after="0"/>
              <w:jc w:val="right"/>
            </w:pPr>
            <w:r>
              <w:t xml:space="preserve">103,615</w:t>
            </w:r>
          </w:p>
        </w:tc>
        <w:tc>
          <w:p>
            <w:pPr>
              <w:spacing w:after="0"/>
              <w:jc w:val="right"/>
            </w:pPr>
            <w:r>
              <w:t xml:space="preserve">278,882</w:t>
            </w:r>
          </w:p>
        </w:tc>
        <w:tc>
          <w:p>
            <w:pPr>
              <w:spacing w:after="0"/>
              <w:jc w:val="right"/>
            </w:pPr>
            <w:r>
              <w:t xml:space="preserve">466,298</w:t>
            </w:r>
          </w:p>
        </w:tc>
        <w:tc>
          <w:p>
            <w:pPr>
              <w:spacing w:after="0"/>
              <w:jc w:val="right"/>
            </w:pPr>
            <w:r>
              <w:t xml:space="preserve">9,121</w:t>
            </w:r>
          </w:p>
        </w:tc>
        <w:tc>
          <w:p>
            <w:pPr>
              <w:spacing w:after="0"/>
              <w:jc w:val="right"/>
            </w:pPr>
            <w:r>
              <w:t xml:space="preserve">12,868,416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 (n=74,980)</w:t>
            </w:r>
          </w:p>
        </w:tc>
        <w:tc>
          <w:p>
            <w:pPr>
              <w:spacing w:after="0"/>
              <w:jc w:val="right"/>
            </w:pPr>
            <w:r>
              <w:t xml:space="preserve">12,212,376</w:t>
            </w:r>
          </w:p>
        </w:tc>
        <w:tc>
          <w:p>
            <w:pPr>
              <w:spacing w:after="0"/>
              <w:jc w:val="right"/>
            </w:pPr>
            <w:r>
              <w:t xml:space="preserve">52,978</w:t>
            </w:r>
          </w:p>
        </w:tc>
        <w:tc>
          <w:p>
            <w:pPr>
              <w:spacing w:after="0"/>
              <w:jc w:val="right"/>
            </w:pPr>
            <w:r>
              <w:t xml:space="preserve">117,648</w:t>
            </w:r>
          </w:p>
        </w:tc>
        <w:tc>
          <w:p>
            <w:pPr>
              <w:spacing w:after="0"/>
              <w:jc w:val="right"/>
            </w:pPr>
            <w:r>
              <w:t xml:space="preserve">318,873</w:t>
            </w:r>
          </w:p>
        </w:tc>
        <w:tc>
          <w:p>
            <w:pPr>
              <w:spacing w:after="0"/>
              <w:jc w:val="right"/>
            </w:pPr>
            <w:r>
              <w:t xml:space="preserve">574,825</w:t>
            </w:r>
          </w:p>
        </w:tc>
        <w:tc>
          <w:p>
            <w:pPr>
              <w:spacing w:after="0"/>
              <w:jc w:val="right"/>
            </w:pPr>
            <w:r>
              <w:t xml:space="preserve">83,695</w:t>
            </w:r>
          </w:p>
        </w:tc>
        <w:tc>
          <w:p>
            <w:pPr>
              <w:spacing w:after="0"/>
              <w:jc w:val="right"/>
            </w:pPr>
            <w:r>
              <w:t xml:space="preserve">13,360,396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 (n=79,229)</w:t>
            </w:r>
          </w:p>
        </w:tc>
        <w:tc>
          <w:p>
            <w:pPr>
              <w:spacing w:after="0"/>
              <w:jc w:val="right"/>
            </w:pPr>
            <w:r>
              <w:t xml:space="preserve">12,161,523</w:t>
            </w:r>
          </w:p>
        </w:tc>
        <w:tc>
          <w:p>
            <w:pPr>
              <w:spacing w:after="0"/>
              <w:jc w:val="right"/>
            </w:pPr>
            <w:r>
              <w:t xml:space="preserve">41,187</w:t>
            </w:r>
          </w:p>
        </w:tc>
        <w:tc>
          <w:p>
            <w:pPr>
              <w:spacing w:after="0"/>
              <w:jc w:val="right"/>
            </w:pPr>
            <w:r>
              <w:t xml:space="preserve">122,400</w:t>
            </w:r>
          </w:p>
        </w:tc>
        <w:tc>
          <w:p>
            <w:pPr>
              <w:spacing w:after="0"/>
              <w:jc w:val="right"/>
            </w:pPr>
            <w:r>
              <w:t xml:space="preserve">330,823</w:t>
            </w:r>
          </w:p>
        </w:tc>
        <w:tc>
          <w:p>
            <w:pPr>
              <w:spacing w:after="0"/>
              <w:jc w:val="right"/>
            </w:pPr>
            <w:r>
              <w:t xml:space="preserve">649,163</w:t>
            </w:r>
          </w:p>
        </w:tc>
        <w:tc>
          <w:p>
            <w:pPr>
              <w:spacing w:after="0"/>
              <w:jc w:val="right"/>
            </w:pPr>
            <w:r>
              <w:t xml:space="preserve">140,394</w:t>
            </w:r>
          </w:p>
        </w:tc>
        <w:tc>
          <w:p>
            <w:pPr>
              <w:spacing w:after="0"/>
              <w:jc w:val="right"/>
            </w:pPr>
            <w:r>
              <w:t xml:space="preserve">13,445,490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 (n=76,516)</w:t>
            </w:r>
          </w:p>
        </w:tc>
        <w:tc>
          <w:p>
            <w:pPr>
              <w:spacing w:after="0"/>
              <w:jc w:val="right"/>
            </w:pPr>
            <w:r>
              <w:t xml:space="preserve">12,087,582</w:t>
            </w:r>
          </w:p>
        </w:tc>
        <w:tc>
          <w:p>
            <w:pPr>
              <w:spacing w:after="0"/>
              <w:jc w:val="right"/>
            </w:pPr>
            <w:r>
              <w:t xml:space="preserve">22,779</w:t>
            </w:r>
          </w:p>
        </w:tc>
        <w:tc>
          <w:p>
            <w:pPr>
              <w:spacing w:after="0"/>
              <w:jc w:val="right"/>
            </w:pPr>
            <w:r>
              <w:t xml:space="preserve">97,110</w:t>
            </w:r>
          </w:p>
        </w:tc>
        <w:tc>
          <w:p>
            <w:pPr>
              <w:spacing w:after="0"/>
              <w:jc w:val="right"/>
            </w:pPr>
            <w:r>
              <w:t xml:space="preserve">322,128</w:t>
            </w:r>
          </w:p>
        </w:tc>
        <w:tc>
          <w:p>
            <w:pPr>
              <w:spacing w:after="0"/>
              <w:jc w:val="right"/>
            </w:pPr>
            <w:r>
              <w:t xml:space="preserve">635,943</w:t>
            </w:r>
          </w:p>
        </w:tc>
        <w:tc>
          <w:p>
            <w:pPr>
              <w:spacing w:after="0"/>
              <w:jc w:val="right"/>
            </w:pPr>
            <w:r>
              <w:t xml:space="preserve">212,953</w:t>
            </w:r>
          </w:p>
        </w:tc>
        <w:tc>
          <w:p>
            <w:pPr>
              <w:spacing w:after="0"/>
              <w:jc w:val="right"/>
            </w:pPr>
            <w:r>
              <w:t xml:space="preserve">13,378,493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 (n=76,339)</w:t>
            </w:r>
          </w:p>
        </w:tc>
        <w:tc>
          <w:p>
            <w:pPr>
              <w:spacing w:after="0"/>
              <w:jc w:val="right"/>
            </w:pPr>
            <w:r>
              <w:t xml:space="preserve">11,998,292</w:t>
            </w:r>
          </w:p>
        </w:tc>
        <w:tc>
          <w:p>
            <w:pPr>
              <w:spacing w:after="0"/>
              <w:jc w:val="right"/>
            </w:pPr>
            <w:r>
              <w:t xml:space="preserve">10,401</w:t>
            </w:r>
          </w:p>
        </w:tc>
        <w:tc>
          <w:p>
            <w:pPr>
              <w:spacing w:after="0"/>
              <w:jc w:val="right"/>
            </w:pPr>
            <w:r>
              <w:t xml:space="preserve">89,078</w:t>
            </w:r>
          </w:p>
        </w:tc>
        <w:tc>
          <w:p>
            <w:pPr>
              <w:spacing w:after="0"/>
              <w:jc w:val="right"/>
            </w:pPr>
            <w:r>
              <w:t xml:space="preserve">297,140</w:t>
            </w:r>
          </w:p>
        </w:tc>
        <w:tc>
          <w:p>
            <w:pPr>
              <w:spacing w:after="0"/>
              <w:jc w:val="right"/>
            </w:pPr>
            <w:r>
              <w:t xml:space="preserve">633,565</w:t>
            </w:r>
          </w:p>
        </w:tc>
        <w:tc>
          <w:p>
            <w:pPr>
              <w:spacing w:after="0"/>
              <w:jc w:val="right"/>
            </w:pPr>
            <w:r>
              <w:t xml:space="preserve">268,161</w:t>
            </w:r>
          </w:p>
        </w:tc>
        <w:tc>
          <w:p>
            <w:pPr>
              <w:spacing w:after="0"/>
              <w:jc w:val="right"/>
            </w:pPr>
            <w:r>
              <w:t xml:space="preserve">13,296,638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 (n=76,980)</w:t>
            </w:r>
          </w:p>
        </w:tc>
        <w:tc>
          <w:p>
            <w:pPr>
              <w:spacing w:after="0"/>
              <w:jc w:val="right"/>
            </w:pPr>
            <w:r>
              <w:t xml:space="preserve">11,919,926</w:t>
            </w:r>
          </w:p>
        </w:tc>
        <w:tc>
          <w:p>
            <w:pPr>
              <w:spacing w:after="0"/>
              <w:jc w:val="right"/>
            </w:pPr>
            <w:r>
              <w:t xml:space="preserve">3,555</w:t>
            </w:r>
          </w:p>
        </w:tc>
        <w:tc>
          <w:p>
            <w:pPr>
              <w:spacing w:after="0"/>
              <w:jc w:val="right"/>
            </w:pPr>
            <w:r>
              <w:t xml:space="preserve">77,086</w:t>
            </w:r>
          </w:p>
        </w:tc>
        <w:tc>
          <w:p>
            <w:pPr>
              <w:spacing w:after="0"/>
              <w:jc w:val="right"/>
            </w:pPr>
            <w:r>
              <w:t xml:space="preserve">285,862</w:t>
            </w:r>
          </w:p>
        </w:tc>
        <w:tc>
          <w:p>
            <w:pPr>
              <w:spacing w:after="0"/>
              <w:jc w:val="right"/>
            </w:pPr>
            <w:r>
              <w:t xml:space="preserve">622,075</w:t>
            </w:r>
          </w:p>
        </w:tc>
        <w:tc>
          <w:p>
            <w:pPr>
              <w:spacing w:after="0"/>
              <w:jc w:val="right"/>
            </w:pPr>
            <w:r>
              <w:t xml:space="preserve">326,671</w:t>
            </w:r>
          </w:p>
        </w:tc>
        <w:tc>
          <w:p>
            <w:pPr>
              <w:spacing w:after="0"/>
              <w:jc w:val="right"/>
            </w:pPr>
            <w:r>
              <w:t xml:space="preserve">13,235,174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 (n=76,512)</w:t>
            </w:r>
          </w:p>
        </w:tc>
        <w:tc>
          <w:p>
            <w:pPr>
              <w:spacing w:after="0"/>
              <w:jc w:val="right"/>
            </w:pPr>
            <w:r>
              <w:t xml:space="preserve">11,788,759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65,542</w:t>
            </w:r>
          </w:p>
        </w:tc>
        <w:tc>
          <w:p>
            <w:pPr>
              <w:spacing w:after="0"/>
              <w:jc w:val="right"/>
            </w:pPr>
            <w:r>
              <w:t xml:space="preserve">283,875</w:t>
            </w:r>
          </w:p>
        </w:tc>
        <w:tc>
          <w:p>
            <w:pPr>
              <w:spacing w:after="0"/>
              <w:jc w:val="right"/>
            </w:pPr>
            <w:r>
              <w:t xml:space="preserve">574,912</w:t>
            </w:r>
          </w:p>
        </w:tc>
        <w:tc>
          <w:p>
            <w:pPr>
              <w:spacing w:after="0"/>
              <w:jc w:val="right"/>
            </w:pPr>
            <w:r>
              <w:t xml:space="preserve">383,357</w:t>
            </w:r>
          </w:p>
        </w:tc>
        <w:tc>
          <w:p>
            <w:pPr>
              <w:spacing w:after="0"/>
              <w:jc w:val="right"/>
            </w:pPr>
            <w:r>
              <w:t xml:space="preserve">13,096,446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 (n=75,627)</w:t>
            </w:r>
          </w:p>
        </w:tc>
        <w:tc>
          <w:p>
            <w:pPr>
              <w:spacing w:after="0"/>
              <w:jc w:val="right"/>
            </w:pPr>
            <w:r>
              <w:t xml:space="preserve">11,754,473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47,427</w:t>
            </w:r>
          </w:p>
        </w:tc>
        <w:tc>
          <w:p>
            <w:pPr>
              <w:spacing w:after="0"/>
              <w:jc w:val="right"/>
            </w:pPr>
            <w:r>
              <w:t xml:space="preserve">278,689</w:t>
            </w:r>
          </w:p>
        </w:tc>
        <w:tc>
          <w:p>
            <w:pPr>
              <w:spacing w:after="0"/>
              <w:jc w:val="right"/>
            </w:pPr>
            <w:r>
              <w:t xml:space="preserve">558,084</w:t>
            </w:r>
          </w:p>
        </w:tc>
        <w:tc>
          <w:p>
            <w:pPr>
              <w:spacing w:after="0"/>
              <w:jc w:val="right"/>
            </w:pPr>
            <w:r>
              <w:t xml:space="preserve">436,377</w:t>
            </w:r>
          </w:p>
        </w:tc>
        <w:tc>
          <w:p>
            <w:pPr>
              <w:spacing w:after="0"/>
              <w:jc w:val="right"/>
            </w:pPr>
            <w:r>
              <w:t xml:space="preserve">13,075,050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 (n=73,843)</w:t>
            </w:r>
          </w:p>
        </w:tc>
        <w:tc>
          <w:p>
            <w:pPr>
              <w:spacing w:after="0"/>
              <w:jc w:val="right"/>
            </w:pPr>
            <w:r>
              <w:t xml:space="preserve">11,588,481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33,802</w:t>
            </w:r>
          </w:p>
        </w:tc>
        <w:tc>
          <w:p>
            <w:pPr>
              <w:spacing w:after="0"/>
              <w:jc w:val="right"/>
            </w:pPr>
            <w:r>
              <w:t xml:space="preserve">231,476</w:t>
            </w:r>
          </w:p>
        </w:tc>
        <w:tc>
          <w:p>
            <w:pPr>
              <w:spacing w:after="0"/>
              <w:jc w:val="right"/>
            </w:pPr>
            <w:r>
              <w:t xml:space="preserve">478,958</w:t>
            </w:r>
          </w:p>
        </w:tc>
        <w:tc>
          <w:p>
            <w:pPr>
              <w:spacing w:after="0"/>
              <w:jc w:val="right"/>
            </w:pPr>
            <w:r>
              <w:t xml:space="preserve">391,882</w:t>
            </w:r>
          </w:p>
        </w:tc>
        <w:tc>
          <w:p>
            <w:pPr>
              <w:spacing w:after="0"/>
              <w:jc w:val="right"/>
            </w:pPr>
            <w:r>
              <w:t xml:space="preserve">12,724,600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 (n=72,432)</w:t>
            </w:r>
          </w:p>
        </w:tc>
        <w:tc>
          <w:p>
            <w:pPr>
              <w:spacing w:after="0"/>
              <w:jc w:val="right"/>
            </w:pPr>
            <w:r>
              <w:t xml:space="preserve">11,417,444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28,061</w:t>
            </w:r>
          </w:p>
        </w:tc>
        <w:tc>
          <w:p>
            <w:pPr>
              <w:spacing w:after="0"/>
              <w:jc w:val="right"/>
            </w:pPr>
            <w:r>
              <w:t xml:space="preserve">218,711</w:t>
            </w:r>
          </w:p>
        </w:tc>
        <w:tc>
          <w:p>
            <w:pPr>
              <w:spacing w:after="0"/>
              <w:jc w:val="right"/>
            </w:pPr>
            <w:r>
              <w:t xml:space="preserve">467,522</w:t>
            </w:r>
          </w:p>
        </w:tc>
        <w:tc>
          <w:p>
            <w:pPr>
              <w:spacing w:after="0"/>
              <w:jc w:val="right"/>
            </w:pPr>
            <w:r>
              <w:t xml:space="preserve">415,912</w:t>
            </w:r>
          </w:p>
        </w:tc>
        <w:tc>
          <w:p>
            <w:pPr>
              <w:spacing w:after="0"/>
              <w:jc w:val="right"/>
            </w:pPr>
            <w:r>
              <w:t xml:space="preserve">12,547,650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 (n=71,415)</w:t>
            </w:r>
          </w:p>
        </w:tc>
        <w:tc>
          <w:p>
            <w:pPr>
              <w:spacing w:after="0"/>
              <w:jc w:val="right"/>
            </w:pPr>
            <w:r>
              <w:t xml:space="preserve">11,337,206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23,867</w:t>
            </w:r>
          </w:p>
        </w:tc>
        <w:tc>
          <w:p>
            <w:pPr>
              <w:spacing w:after="0"/>
              <w:jc w:val="right"/>
            </w:pPr>
            <w:r>
              <w:t xml:space="preserve">211,542</w:t>
            </w:r>
          </w:p>
        </w:tc>
        <w:tc>
          <w:p>
            <w:pPr>
              <w:spacing w:after="0"/>
              <w:jc w:val="right"/>
            </w:pPr>
            <w:r>
              <w:t xml:space="preserve">447,389</w:t>
            </w:r>
          </w:p>
        </w:tc>
        <w:tc>
          <w:p>
            <w:pPr>
              <w:spacing w:after="0"/>
              <w:jc w:val="right"/>
            </w:pPr>
            <w:r>
              <w:t xml:space="preserve">413,395</w:t>
            </w:r>
          </w:p>
        </w:tc>
        <w:tc>
          <w:p>
            <w:pPr>
              <w:spacing w:after="0"/>
              <w:jc w:val="right"/>
            </w:pPr>
            <w:r>
              <w:t xml:space="preserve">12,433,401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 (n=70,942)</w:t>
            </w:r>
          </w:p>
        </w:tc>
        <w:tc>
          <w:p>
            <w:pPr>
              <w:spacing w:after="0"/>
              <w:jc w:val="right"/>
            </w:pPr>
            <w:r>
              <w:t xml:space="preserve">11,225,438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15,015</w:t>
            </w:r>
          </w:p>
        </w:tc>
        <w:tc>
          <w:p>
            <w:pPr>
              <w:spacing w:after="0"/>
              <w:jc w:val="right"/>
            </w:pPr>
            <w:r>
              <w:t xml:space="preserve">208,109</w:t>
            </w:r>
          </w:p>
        </w:tc>
        <w:tc>
          <w:p>
            <w:pPr>
              <w:spacing w:after="0"/>
              <w:jc w:val="right"/>
            </w:pPr>
            <w:r>
              <w:t xml:space="preserve">421,361</w:t>
            </w:r>
          </w:p>
        </w:tc>
        <w:tc>
          <w:p>
            <w:pPr>
              <w:spacing w:after="0"/>
              <w:jc w:val="right"/>
            </w:pPr>
            <w:r>
              <w:t xml:space="preserve">399,033</w:t>
            </w:r>
          </w:p>
        </w:tc>
        <w:tc>
          <w:p>
            <w:pPr>
              <w:spacing w:after="0"/>
              <w:jc w:val="right"/>
            </w:pPr>
            <w:r>
              <w:t xml:space="preserve">12,268,956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(n=2,340,597)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350,511,040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4,663,298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4,028,225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7,535,740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8,756,885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3,480,952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378,976,140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